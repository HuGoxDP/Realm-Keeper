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4760F" w14:textId="77777777" w:rsidR="004E532B" w:rsidRPr="003D5814" w:rsidRDefault="00000000" w:rsidP="00655FD4">
      <w:pPr>
        <w:pStyle w:val="Title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Software Requirements Book</w:t>
      </w:r>
    </w:p>
    <w:p w14:paraId="2C71CE14" w14:textId="77777777" w:rsidR="004E532B" w:rsidRPr="003D5814" w:rsidRDefault="00000000" w:rsidP="00655FD4">
      <w:pPr>
        <w:pStyle w:val="Title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for Realm Keeper</w:t>
      </w:r>
    </w:p>
    <w:p w14:paraId="24FBAAB0" w14:textId="77777777" w:rsidR="004E532B" w:rsidRPr="003D5814" w:rsidRDefault="00000000" w:rsidP="00655FD4">
      <w:pPr>
        <w:pStyle w:val="Title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Issue 1.0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9591760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CD6439" w14:textId="041A9116" w:rsidR="00296A54" w:rsidRPr="003D5814" w:rsidRDefault="00296A54" w:rsidP="00655FD4">
          <w:pPr>
            <w:pStyle w:val="TOCHeading"/>
            <w:spacing w:before="0" w:line="240" w:lineRule="auto"/>
            <w:rPr>
              <w:rFonts w:ascii="Times New Roman" w:hAnsi="Times New Roman" w:cs="Times New Roman"/>
            </w:rPr>
          </w:pPr>
          <w:r w:rsidRPr="003D5814">
            <w:rPr>
              <w:rFonts w:ascii="Times New Roman" w:hAnsi="Times New Roman" w:cs="Times New Roman"/>
            </w:rPr>
            <w:t>Contents</w:t>
          </w:r>
        </w:p>
        <w:p w14:paraId="1BF334FC" w14:textId="2D456336" w:rsidR="00670940" w:rsidRDefault="00296A54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3D581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D581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581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069621" w:history="1">
            <w:r w:rsidR="00670940" w:rsidRPr="000A662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670940">
              <w:rPr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70940" w:rsidRPr="000A6628">
              <w:rPr>
                <w:rStyle w:val="Hyperlink"/>
                <w:rFonts w:ascii="Times New Roman" w:hAnsi="Times New Roman" w:cs="Times New Roman"/>
                <w:noProof/>
              </w:rPr>
              <w:t>Словник термінів</w:t>
            </w:r>
            <w:r w:rsidR="00670940">
              <w:rPr>
                <w:noProof/>
                <w:webHidden/>
              </w:rPr>
              <w:tab/>
            </w:r>
            <w:r w:rsidR="00670940">
              <w:rPr>
                <w:noProof/>
                <w:webHidden/>
              </w:rPr>
              <w:fldChar w:fldCharType="begin"/>
            </w:r>
            <w:r w:rsidR="00670940">
              <w:rPr>
                <w:noProof/>
                <w:webHidden/>
              </w:rPr>
              <w:instrText xml:space="preserve"> PAGEREF _Toc210069621 \h </w:instrText>
            </w:r>
            <w:r w:rsidR="00670940">
              <w:rPr>
                <w:noProof/>
                <w:webHidden/>
              </w:rPr>
            </w:r>
            <w:r w:rsidR="00670940">
              <w:rPr>
                <w:noProof/>
                <w:webHidden/>
              </w:rPr>
              <w:fldChar w:fldCharType="separate"/>
            </w:r>
            <w:r w:rsidR="00670940">
              <w:rPr>
                <w:noProof/>
                <w:webHidden/>
              </w:rPr>
              <w:t>1</w:t>
            </w:r>
            <w:r w:rsidR="00670940">
              <w:rPr>
                <w:noProof/>
                <w:webHidden/>
              </w:rPr>
              <w:fldChar w:fldCharType="end"/>
            </w:r>
          </w:hyperlink>
        </w:p>
        <w:p w14:paraId="5C4470AD" w14:textId="303FA01C" w:rsidR="00670940" w:rsidRDefault="00670940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069622" w:history="1">
            <w:r w:rsidRPr="000A6628">
              <w:rPr>
                <w:rStyle w:val="Hyperlink"/>
                <w:rFonts w:ascii="Times New Roman" w:hAnsi="Times New Roman" w:cs="Times New Roman"/>
                <w:noProof/>
              </w:rPr>
              <w:t>1. Загальні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817A" w14:textId="2EE83122" w:rsidR="00670940" w:rsidRDefault="00670940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069623" w:history="1">
            <w:r w:rsidRPr="000A6628">
              <w:rPr>
                <w:rStyle w:val="Hyperlink"/>
                <w:rFonts w:ascii="Times New Roman" w:hAnsi="Times New Roman" w:cs="Times New Roman"/>
                <w:noProof/>
              </w:rPr>
              <w:t>2. Технічні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AFCFD" w14:textId="653243D2" w:rsidR="00670940" w:rsidRDefault="00670940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069624" w:history="1">
            <w:r w:rsidRPr="000A6628">
              <w:rPr>
                <w:rStyle w:val="Hyperlink"/>
                <w:rFonts w:ascii="Times New Roman" w:hAnsi="Times New Roman" w:cs="Times New Roman"/>
                <w:noProof/>
              </w:rPr>
              <w:t>3. 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3D52" w14:textId="20D128C6" w:rsidR="00670940" w:rsidRDefault="0067094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069625" w:history="1">
            <w:r w:rsidRPr="000A6628">
              <w:rPr>
                <w:rStyle w:val="Hyperlink"/>
                <w:rFonts w:ascii="Times New Roman" w:hAnsi="Times New Roman" w:cs="Times New Roman"/>
                <w:noProof/>
              </w:rPr>
              <w:t>3.1. Ресурси та економіка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2A3C" w14:textId="4FA81569" w:rsidR="00670940" w:rsidRDefault="0067094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069626" w:history="1">
            <w:r w:rsidRPr="000A6628">
              <w:rPr>
                <w:rStyle w:val="Hyperlink"/>
                <w:rFonts w:ascii="Times New Roman" w:hAnsi="Times New Roman" w:cs="Times New Roman"/>
                <w:noProof/>
              </w:rPr>
              <w:t>3.2. Мешканці та робоча сила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2986" w14:textId="01CFE057" w:rsidR="00670940" w:rsidRDefault="0067094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069627" w:history="1">
            <w:r w:rsidRPr="000A6628">
              <w:rPr>
                <w:rStyle w:val="Hyperlink"/>
                <w:rFonts w:ascii="Times New Roman" w:hAnsi="Times New Roman" w:cs="Times New Roman"/>
                <w:noProof/>
              </w:rPr>
              <w:t>3.3. Будівництво та база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FB878" w14:textId="4BCEEC21" w:rsidR="00670940" w:rsidRDefault="0067094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069628" w:history="1">
            <w:r w:rsidRPr="000A6628">
              <w:rPr>
                <w:rStyle w:val="Hyperlink"/>
                <w:rFonts w:ascii="Times New Roman" w:hAnsi="Times New Roman" w:cs="Times New Roman"/>
                <w:noProof/>
              </w:rPr>
              <w:t>3.4. Вороги та бойова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B5AD" w14:textId="717E8CF0" w:rsidR="00670940" w:rsidRDefault="0067094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069629" w:history="1">
            <w:r w:rsidRPr="000A6628">
              <w:rPr>
                <w:rStyle w:val="Hyperlink"/>
                <w:rFonts w:ascii="Times New Roman" w:hAnsi="Times New Roman" w:cs="Times New Roman"/>
                <w:noProof/>
              </w:rPr>
              <w:t>3.5. Система Радників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7EC6" w14:textId="3A734140" w:rsidR="00670940" w:rsidRDefault="0067094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069630" w:history="1">
            <w:r w:rsidRPr="000A6628">
              <w:rPr>
                <w:rStyle w:val="Hyperlink"/>
                <w:rFonts w:ascii="Times New Roman" w:hAnsi="Times New Roman" w:cs="Times New Roman"/>
                <w:noProof/>
              </w:rPr>
              <w:t>3.6. Прогресія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E2C00" w14:textId="415E7B31" w:rsidR="00670940" w:rsidRDefault="0067094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069631" w:history="1">
            <w:r w:rsidRPr="000A6628">
              <w:rPr>
                <w:rStyle w:val="Hyperlink"/>
                <w:rFonts w:ascii="Times New Roman" w:hAnsi="Times New Roman" w:cs="Times New Roman"/>
                <w:noProof/>
              </w:rPr>
              <w:t>3.7. Інтерфейс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CD14" w14:textId="497F8818" w:rsidR="00670940" w:rsidRDefault="0067094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069632" w:history="1">
            <w:r w:rsidRPr="000A6628">
              <w:rPr>
                <w:rStyle w:val="Hyperlink"/>
                <w:rFonts w:ascii="Times New Roman" w:hAnsi="Times New Roman" w:cs="Times New Roman"/>
                <w:noProof/>
              </w:rPr>
              <w:t>3.8. Збереження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30EA" w14:textId="3796DA58" w:rsidR="00670940" w:rsidRDefault="0067094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069633" w:history="1">
            <w:r w:rsidRPr="000A6628">
              <w:rPr>
                <w:rStyle w:val="Hyperlink"/>
                <w:rFonts w:ascii="Times New Roman" w:hAnsi="Times New Roman" w:cs="Times New Roman"/>
                <w:noProof/>
              </w:rPr>
              <w:t>3.9. Локалізація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340C5" w14:textId="795A9CE3" w:rsidR="00670940" w:rsidRDefault="0067094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069634" w:history="1">
            <w:r w:rsidRPr="000A6628">
              <w:rPr>
                <w:rStyle w:val="Hyperlink"/>
                <w:rFonts w:ascii="Times New Roman" w:hAnsi="Times New Roman" w:cs="Times New Roman"/>
                <w:noProof/>
              </w:rPr>
              <w:t>3.10. Продуктивність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8B582" w14:textId="07C45AA1" w:rsidR="00670940" w:rsidRDefault="0067094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069635" w:history="1">
            <w:r w:rsidRPr="000A6628">
              <w:rPr>
                <w:rStyle w:val="Hyperlink"/>
                <w:rFonts w:ascii="Times New Roman" w:hAnsi="Times New Roman" w:cs="Times New Roman"/>
                <w:noProof/>
              </w:rPr>
              <w:t>3.11. Поведінка юнітів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8244D" w14:textId="25643C30" w:rsidR="00670940" w:rsidRDefault="0067094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069636" w:history="1">
            <w:r w:rsidRPr="000A6628">
              <w:rPr>
                <w:rStyle w:val="Hyperlink"/>
                <w:rFonts w:ascii="Times New Roman" w:hAnsi="Times New Roman" w:cs="Times New Roman"/>
                <w:noProof/>
              </w:rPr>
              <w:t>3.12. Музика та звукові ефекти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8347" w14:textId="08239172" w:rsidR="00670940" w:rsidRDefault="0067094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069637" w:history="1">
            <w:r w:rsidRPr="000A6628">
              <w:rPr>
                <w:rStyle w:val="Hyperlink"/>
                <w:rFonts w:ascii="Times New Roman" w:hAnsi="Times New Roman" w:cs="Times New Roman"/>
                <w:noProof/>
              </w:rPr>
              <w:t>3.13. Система досягнень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A0472" w14:textId="37DB0448" w:rsidR="00670940" w:rsidRDefault="0067094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069638" w:history="1">
            <w:r w:rsidRPr="000A6628">
              <w:rPr>
                <w:rStyle w:val="Hyperlink"/>
                <w:rFonts w:ascii="Times New Roman" w:hAnsi="Times New Roman" w:cs="Times New Roman"/>
                <w:noProof/>
              </w:rPr>
              <w:t>3.14. Баланс гри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D714" w14:textId="05D97876" w:rsidR="00655FD4" w:rsidRPr="003D5814" w:rsidRDefault="00296A54" w:rsidP="00655FD4">
          <w:pPr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D581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1AFDE5" w14:textId="0980DEEB" w:rsidR="00655FD4" w:rsidRPr="003D5814" w:rsidRDefault="00655FD4" w:rsidP="00655FD4">
      <w:pPr>
        <w:pStyle w:val="Heading1"/>
        <w:numPr>
          <w:ilvl w:val="0"/>
          <w:numId w:val="10"/>
        </w:numPr>
        <w:spacing w:before="0" w:line="240" w:lineRule="auto"/>
        <w:rPr>
          <w:rFonts w:ascii="Times New Roman" w:hAnsi="Times New Roman" w:cs="Times New Roman"/>
        </w:rPr>
      </w:pPr>
      <w:bookmarkStart w:id="0" w:name="_Toc210069621"/>
      <w:r w:rsidRPr="003D5814">
        <w:rPr>
          <w:rFonts w:ascii="Times New Roman" w:hAnsi="Times New Roman" w:cs="Times New Roman"/>
        </w:rPr>
        <w:t>Словник термінів</w:t>
      </w:r>
      <w:bookmarkEnd w:id="0"/>
    </w:p>
    <w:p w14:paraId="4F216E11" w14:textId="58E82863" w:rsidR="00655FD4" w:rsidRPr="003D5814" w:rsidRDefault="00655FD4" w:rsidP="00655F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Мешканець</w:t>
      </w:r>
      <w:r w:rsidRPr="003D5814">
        <w:rPr>
          <w:rFonts w:ascii="Times New Roman" w:hAnsi="Times New Roman" w:cs="Times New Roman"/>
          <w:sz w:val="28"/>
          <w:szCs w:val="28"/>
        </w:rPr>
        <w:t xml:space="preserve"> - базова одиниця робочої сили</w:t>
      </w:r>
    </w:p>
    <w:p w14:paraId="1CC2BA29" w14:textId="1B0C76A2" w:rsidR="00655FD4" w:rsidRPr="003D5814" w:rsidRDefault="00655FD4" w:rsidP="00655F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Радник</w:t>
      </w:r>
      <w:r w:rsidRPr="003D5814">
        <w:rPr>
          <w:rFonts w:ascii="Times New Roman" w:hAnsi="Times New Roman" w:cs="Times New Roman"/>
          <w:sz w:val="28"/>
          <w:szCs w:val="28"/>
        </w:rPr>
        <w:t xml:space="preserve"> - один з трьох типів покращень (Воїн, Економ, Маг)</w:t>
      </w:r>
    </w:p>
    <w:p w14:paraId="5ACC5519" w14:textId="6FD8512F" w:rsidR="00655FD4" w:rsidRPr="003D5814" w:rsidRDefault="00655FD4" w:rsidP="00655F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Рівень довіри</w:t>
      </w:r>
      <w:r w:rsidRPr="003D5814">
        <w:rPr>
          <w:rFonts w:ascii="Times New Roman" w:hAnsi="Times New Roman" w:cs="Times New Roman"/>
          <w:sz w:val="28"/>
          <w:szCs w:val="28"/>
        </w:rPr>
        <w:t xml:space="preserve"> - прогрес гравця з конкретним радником (0-10)</w:t>
      </w:r>
    </w:p>
    <w:p w14:paraId="775E9FBF" w14:textId="5BEE6CD6" w:rsidR="00655FD4" w:rsidRPr="003D5814" w:rsidRDefault="00655FD4" w:rsidP="00655F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Перк</w:t>
      </w:r>
      <w:r w:rsidRPr="003D5814">
        <w:rPr>
          <w:rFonts w:ascii="Times New Roman" w:hAnsi="Times New Roman" w:cs="Times New Roman"/>
          <w:sz w:val="28"/>
          <w:szCs w:val="28"/>
        </w:rPr>
        <w:t xml:space="preserve"> - постійне покращення, що відкривається при досягненні певного рівня довіри</w:t>
      </w:r>
    </w:p>
    <w:p w14:paraId="5D420453" w14:textId="6E39A5CE" w:rsidR="00655FD4" w:rsidRPr="003D5814" w:rsidRDefault="00655FD4" w:rsidP="00655F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Королівська ласка</w:t>
      </w:r>
      <w:r w:rsidRPr="003D5814">
        <w:rPr>
          <w:rFonts w:ascii="Times New Roman" w:hAnsi="Times New Roman" w:cs="Times New Roman"/>
          <w:sz w:val="28"/>
          <w:szCs w:val="28"/>
        </w:rPr>
        <w:t xml:space="preserve"> - валюта мета-прогресу, що витрачається на глобальні покращення</w:t>
      </w:r>
    </w:p>
    <w:p w14:paraId="27B3976B" w14:textId="315A0AE6" w:rsidR="00655FD4" w:rsidRPr="003D5814" w:rsidRDefault="00655FD4" w:rsidP="00655F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Глобальне сховище</w:t>
      </w:r>
      <w:r w:rsidRPr="003D5814">
        <w:rPr>
          <w:rFonts w:ascii="Times New Roman" w:hAnsi="Times New Roman" w:cs="Times New Roman"/>
          <w:sz w:val="28"/>
          <w:szCs w:val="28"/>
        </w:rPr>
        <w:t xml:space="preserve"> - централізована система зберігання ресурсів</w:t>
      </w:r>
    </w:p>
    <w:p w14:paraId="2858B02E" w14:textId="2BC310C7" w:rsidR="00655FD4" w:rsidRPr="003D5814" w:rsidRDefault="00655FD4" w:rsidP="00655F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Хвиля</w:t>
      </w:r>
      <w:r w:rsidRPr="003D5814">
        <w:rPr>
          <w:rFonts w:ascii="Times New Roman" w:hAnsi="Times New Roman" w:cs="Times New Roman"/>
          <w:sz w:val="28"/>
          <w:szCs w:val="28"/>
        </w:rPr>
        <w:t xml:space="preserve"> - атака ворогів, що відбувається через регулярні проміжки часу</w:t>
      </w:r>
    </w:p>
    <w:p w14:paraId="55C3D806" w14:textId="04834380" w:rsidR="00655FD4" w:rsidRPr="003D5814" w:rsidRDefault="00655FD4" w:rsidP="00655F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Портали</w:t>
      </w:r>
      <w:r w:rsidRPr="003D5814">
        <w:rPr>
          <w:rFonts w:ascii="Times New Roman" w:hAnsi="Times New Roman" w:cs="Times New Roman"/>
          <w:sz w:val="28"/>
          <w:szCs w:val="28"/>
        </w:rPr>
        <w:t xml:space="preserve"> - точки появи ворогів на карті</w:t>
      </w:r>
    </w:p>
    <w:p w14:paraId="11FF0481" w14:textId="2406A5B9" w:rsidR="00655FD4" w:rsidRPr="003D5814" w:rsidRDefault="00655FD4" w:rsidP="00655F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NavMesh</w:t>
      </w:r>
      <w:r w:rsidRPr="003D5814">
        <w:rPr>
          <w:rFonts w:ascii="Times New Roman" w:hAnsi="Times New Roman" w:cs="Times New Roman"/>
          <w:sz w:val="28"/>
          <w:szCs w:val="28"/>
        </w:rPr>
        <w:t xml:space="preserve"> - система навігації для переміщення юнітів</w:t>
      </w:r>
    </w:p>
    <w:p w14:paraId="1BA1D5B1" w14:textId="49398275" w:rsidR="00655FD4" w:rsidRPr="003D5814" w:rsidRDefault="00655FD4" w:rsidP="00655F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Low-Poly</w:t>
      </w:r>
      <w:r w:rsidRPr="003D5814">
        <w:rPr>
          <w:rFonts w:ascii="Times New Roman" w:hAnsi="Times New Roman" w:cs="Times New Roman"/>
          <w:sz w:val="28"/>
          <w:szCs w:val="28"/>
        </w:rPr>
        <w:t xml:space="preserve"> - візуальний стиль гри з низькополігональними моделями</w:t>
      </w:r>
    </w:p>
    <w:p w14:paraId="6464FC9D" w14:textId="66B16615" w:rsidR="00655FD4" w:rsidRPr="003D5814" w:rsidRDefault="00655FD4" w:rsidP="00655F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DI(Dependency Injection)</w:t>
      </w:r>
      <w:r w:rsidRPr="003D5814">
        <w:rPr>
          <w:rFonts w:ascii="Times New Roman" w:hAnsi="Times New Roman" w:cs="Times New Roman"/>
          <w:sz w:val="28"/>
          <w:szCs w:val="28"/>
        </w:rPr>
        <w:t xml:space="preserve"> - архітектурний патерн для керування залежностями</w:t>
      </w:r>
    </w:p>
    <w:p w14:paraId="4859213B" w14:textId="050BD300" w:rsidR="00655FD4" w:rsidRPr="003D5814" w:rsidRDefault="00655FD4" w:rsidP="00655F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Addressables</w:t>
      </w:r>
      <w:r w:rsidRPr="003D5814">
        <w:rPr>
          <w:rFonts w:ascii="Times New Roman" w:hAnsi="Times New Roman" w:cs="Times New Roman"/>
          <w:sz w:val="28"/>
          <w:szCs w:val="28"/>
        </w:rPr>
        <w:t xml:space="preserve"> - система керування ассетами в Unity</w:t>
      </w:r>
    </w:p>
    <w:p w14:paraId="62859CE5" w14:textId="6F43ED27" w:rsidR="00655FD4" w:rsidRPr="003D5814" w:rsidRDefault="00655FD4" w:rsidP="00655F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Cinemachine</w:t>
      </w:r>
      <w:r w:rsidRPr="003D5814">
        <w:rPr>
          <w:rFonts w:ascii="Times New Roman" w:hAnsi="Times New Roman" w:cs="Times New Roman"/>
          <w:sz w:val="28"/>
          <w:szCs w:val="28"/>
        </w:rPr>
        <w:t xml:space="preserve"> - система керування камерами в Unity</w:t>
      </w:r>
    </w:p>
    <w:p w14:paraId="62FBADA8" w14:textId="120F7E29" w:rsidR="00655FD4" w:rsidRPr="003D5814" w:rsidRDefault="00655FD4" w:rsidP="00655F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UniTask/R3</w:t>
      </w:r>
      <w:r w:rsidRPr="003D5814">
        <w:rPr>
          <w:rFonts w:ascii="Times New Roman" w:hAnsi="Times New Roman" w:cs="Times New Roman"/>
          <w:sz w:val="28"/>
          <w:szCs w:val="28"/>
        </w:rPr>
        <w:t xml:space="preserve"> - бібліотеки для асинхронного програмування</w:t>
      </w:r>
    </w:p>
    <w:p w14:paraId="39389D06" w14:textId="5FD6F5CA" w:rsidR="00655FD4" w:rsidRPr="003D5814" w:rsidRDefault="00655FD4" w:rsidP="00655F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PrimeTween</w:t>
      </w:r>
      <w:r w:rsidRPr="003D5814">
        <w:rPr>
          <w:rFonts w:ascii="Times New Roman" w:hAnsi="Times New Roman" w:cs="Times New Roman"/>
          <w:sz w:val="28"/>
          <w:szCs w:val="28"/>
        </w:rPr>
        <w:t xml:space="preserve"> - бібліотека для створення анімацій</w:t>
      </w:r>
    </w:p>
    <w:p w14:paraId="43861282" w14:textId="14881E82" w:rsidR="00655FD4" w:rsidRPr="003D5814" w:rsidRDefault="00655FD4" w:rsidP="00655FD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Reflex</w:t>
      </w:r>
      <w:r w:rsidRPr="003D5814">
        <w:rPr>
          <w:rFonts w:ascii="Times New Roman" w:hAnsi="Times New Roman" w:cs="Times New Roman"/>
          <w:sz w:val="28"/>
          <w:szCs w:val="28"/>
        </w:rPr>
        <w:t xml:space="preserve"> - фреймворк для dependency injection</w:t>
      </w:r>
    </w:p>
    <w:p w14:paraId="787F4638" w14:textId="77777777" w:rsidR="00655FD4" w:rsidRPr="003D5814" w:rsidRDefault="00655FD4" w:rsidP="00655F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E0B2FC" w14:textId="77777777" w:rsidR="00655FD4" w:rsidRPr="003D5814" w:rsidRDefault="00655FD4" w:rsidP="00655FD4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6433D036" w14:textId="7BC6275A" w:rsidR="004E532B" w:rsidRPr="003D5814" w:rsidRDefault="00000000" w:rsidP="00655FD4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1" w:name="_Toc210069622"/>
      <w:r w:rsidRPr="003D5814">
        <w:rPr>
          <w:rFonts w:ascii="Times New Roman" w:hAnsi="Times New Roman" w:cs="Times New Roman"/>
        </w:rPr>
        <w:t>1. Загальні вимоги</w:t>
      </w:r>
      <w:bookmarkEnd w:id="1"/>
    </w:p>
    <w:p w14:paraId="32C7953D" w14:textId="6FB9A255" w:rsidR="004E532B" w:rsidRPr="003D5814" w:rsidRDefault="00000000" w:rsidP="00655F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RB1.1.</w:t>
      </w:r>
      <w:r w:rsidRPr="003D5814">
        <w:rPr>
          <w:rFonts w:ascii="Times New Roman" w:hAnsi="Times New Roman" w:cs="Times New Roman"/>
          <w:sz w:val="28"/>
          <w:szCs w:val="28"/>
        </w:rPr>
        <w:t xml:space="preserve"> </w:t>
      </w:r>
      <w:r w:rsidR="00066EB2" w:rsidRPr="003D5814">
        <w:rPr>
          <w:rFonts w:ascii="Times New Roman" w:hAnsi="Times New Roman" w:cs="Times New Roman"/>
          <w:sz w:val="28"/>
          <w:szCs w:val="28"/>
        </w:rPr>
        <w:t>Гра має бути реалізована у жанрі: 3D Open-World Base Defense / Strategy / Roguelite.</w:t>
      </w:r>
    </w:p>
    <w:p w14:paraId="39BD73DE" w14:textId="249ABCCD" w:rsidR="00066EB2" w:rsidRPr="003D5814" w:rsidRDefault="00000000" w:rsidP="00655F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RB1.2.</w:t>
      </w:r>
      <w:r w:rsidR="00066EB2" w:rsidRPr="003D5814">
        <w:rPr>
          <w:rFonts w:ascii="Times New Roman" w:hAnsi="Times New Roman" w:cs="Times New Roman"/>
          <w:sz w:val="28"/>
          <w:szCs w:val="28"/>
        </w:rPr>
        <w:t xml:space="preserve"> Основний геймплей має включати: будівництво бази, оборону від хвиль ворогів, видобуток ресурсів, розвиток через систему Радників. Найм войнів та робочих.</w:t>
      </w:r>
    </w:p>
    <w:p w14:paraId="7D7CCBFE" w14:textId="7E705F39" w:rsidR="00AF1386" w:rsidRPr="003D5814" w:rsidRDefault="00AF1386" w:rsidP="00655F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RB1.3.</w:t>
      </w:r>
      <w:r w:rsidRPr="003D5814">
        <w:rPr>
          <w:rFonts w:ascii="Times New Roman" w:hAnsi="Times New Roman" w:cs="Times New Roman"/>
          <w:sz w:val="28"/>
          <w:szCs w:val="28"/>
        </w:rPr>
        <w:t xml:space="preserve"> Гра має підтримувати мета-прогресію між сесіями (перманентні покращення).</w:t>
      </w:r>
    </w:p>
    <w:p w14:paraId="24C4E855" w14:textId="5CB30C0F" w:rsidR="00AF1386" w:rsidRPr="003D5814" w:rsidRDefault="00AF1386" w:rsidP="00655F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RB1.4.</w:t>
      </w:r>
      <w:r w:rsidRPr="003D5814">
        <w:rPr>
          <w:rFonts w:ascii="Times New Roman" w:hAnsi="Times New Roman" w:cs="Times New Roman"/>
          <w:sz w:val="28"/>
          <w:szCs w:val="28"/>
        </w:rPr>
        <w:t xml:space="preserve"> Світ гри має бути відкритим і генеруватися випадковим чином або бути створеним вручну.</w:t>
      </w:r>
    </w:p>
    <w:p w14:paraId="5B049E7D" w14:textId="0B142C61" w:rsidR="00431FA7" w:rsidRPr="003D5814" w:rsidRDefault="00431FA7" w:rsidP="00655F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RB1.5.</w:t>
      </w:r>
      <w:r w:rsidRPr="003D5814">
        <w:rPr>
          <w:rFonts w:ascii="Times New Roman" w:hAnsi="Times New Roman" w:cs="Times New Roman"/>
          <w:sz w:val="28"/>
          <w:szCs w:val="28"/>
        </w:rPr>
        <w:t xml:space="preserve"> Ігровий цикл має складатися з чітких етапів: хвиля атаки → аналіз та добування → планування → вибір радника → підготовка.</w:t>
      </w:r>
      <w:r w:rsidRPr="003D5814">
        <w:rPr>
          <w:rFonts w:ascii="Times New Roman" w:hAnsi="Times New Roman" w:cs="Times New Roman"/>
          <w:sz w:val="28"/>
          <w:szCs w:val="28"/>
        </w:rPr>
        <w:br/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RB1.6.</w:t>
      </w:r>
      <w:r w:rsidRPr="003D5814">
        <w:rPr>
          <w:rFonts w:ascii="Times New Roman" w:hAnsi="Times New Roman" w:cs="Times New Roman"/>
          <w:sz w:val="28"/>
          <w:szCs w:val="28"/>
        </w:rPr>
        <w:t xml:space="preserve"> Гра має мати фентезійну атмосферу з елементами мрачного стилю.</w:t>
      </w:r>
    </w:p>
    <w:p w14:paraId="37AAD4F2" w14:textId="3111D8BA" w:rsidR="00AF1386" w:rsidRPr="003D5814" w:rsidRDefault="00AF1386" w:rsidP="00655F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FF68B8" w14:textId="2FB8238D" w:rsidR="004E532B" w:rsidRPr="003D5814" w:rsidRDefault="00F47BDD" w:rsidP="00655FD4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2" w:name="_Toc210069623"/>
      <w:r w:rsidRPr="003D5814">
        <w:rPr>
          <w:rFonts w:ascii="Times New Roman" w:hAnsi="Times New Roman" w:cs="Times New Roman"/>
        </w:rPr>
        <w:t>2. Технічні вимоги</w:t>
      </w:r>
      <w:bookmarkEnd w:id="2"/>
    </w:p>
    <w:p w14:paraId="7C61379A" w14:textId="61C13FD2" w:rsidR="004E532B" w:rsidRPr="003D5814" w:rsidRDefault="00000000" w:rsidP="00655F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</w:t>
      </w:r>
      <w:r w:rsidR="00091D7D" w:rsidRPr="003D581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.1.</w:t>
      </w:r>
      <w:r w:rsidRPr="003D5814">
        <w:rPr>
          <w:rFonts w:ascii="Times New Roman" w:hAnsi="Times New Roman" w:cs="Times New Roman"/>
          <w:sz w:val="28"/>
          <w:szCs w:val="28"/>
        </w:rPr>
        <w:t xml:space="preserve"> </w:t>
      </w:r>
      <w:r w:rsidR="00AF1386" w:rsidRPr="003D5814">
        <w:rPr>
          <w:rFonts w:ascii="Times New Roman" w:hAnsi="Times New Roman" w:cs="Times New Roman"/>
          <w:sz w:val="28"/>
          <w:szCs w:val="28"/>
        </w:rPr>
        <w:t>Гра має бути розроблена на рушії Unity.</w:t>
      </w:r>
    </w:p>
    <w:p w14:paraId="666E7585" w14:textId="77777777" w:rsidR="00AF1386" w:rsidRPr="003D5814" w:rsidRDefault="00000000" w:rsidP="00655F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</w:t>
      </w:r>
      <w:r w:rsidR="00091D7D" w:rsidRPr="003D581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.2.</w:t>
      </w:r>
      <w:r w:rsidRPr="003D5814">
        <w:rPr>
          <w:rFonts w:ascii="Times New Roman" w:hAnsi="Times New Roman" w:cs="Times New Roman"/>
          <w:sz w:val="28"/>
          <w:szCs w:val="28"/>
        </w:rPr>
        <w:t xml:space="preserve"> </w:t>
      </w:r>
      <w:r w:rsidR="00AF1386" w:rsidRPr="003D5814">
        <w:rPr>
          <w:rFonts w:ascii="Times New Roman" w:hAnsi="Times New Roman" w:cs="Times New Roman"/>
          <w:sz w:val="28"/>
          <w:szCs w:val="28"/>
        </w:rPr>
        <w:t>Гра має використовувати наступні системи та плагіни:</w:t>
      </w:r>
    </w:p>
    <w:p w14:paraId="369F6508" w14:textId="74E261C6" w:rsidR="00AF1386" w:rsidRPr="003D5814" w:rsidRDefault="00AF1386" w:rsidP="00655F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NavMesh для переміщення</w:t>
      </w:r>
    </w:p>
    <w:p w14:paraId="1BF3A519" w14:textId="77777777" w:rsidR="00AF1386" w:rsidRPr="003D5814" w:rsidRDefault="00AF1386" w:rsidP="00655F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Terrain для створення ландшафту</w:t>
      </w:r>
    </w:p>
    <w:p w14:paraId="6D11649B" w14:textId="77777777" w:rsidR="00AF1386" w:rsidRPr="003D5814" w:rsidRDefault="00AF1386" w:rsidP="00655F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Addressables для управління ассетами</w:t>
      </w:r>
    </w:p>
    <w:p w14:paraId="4F4D74CF" w14:textId="77777777" w:rsidR="00AF1386" w:rsidRPr="003D5814" w:rsidRDefault="00AF1386" w:rsidP="00655F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Cinemachine для камери</w:t>
      </w:r>
    </w:p>
    <w:p w14:paraId="202DC997" w14:textId="3EC3ACA3" w:rsidR="004E532B" w:rsidRPr="003D5814" w:rsidRDefault="00AF1386" w:rsidP="00655F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Reflex (DI)</w:t>
      </w:r>
      <w:r w:rsidR="00431FA7" w:rsidRPr="003D5814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3D5814">
        <w:rPr>
          <w:rFonts w:ascii="Times New Roman" w:hAnsi="Times New Roman" w:cs="Times New Roman"/>
          <w:sz w:val="28"/>
          <w:szCs w:val="28"/>
        </w:rPr>
        <w:t>UniTask/R3 (асинхронність)</w:t>
      </w:r>
      <w:r w:rsidR="00431FA7" w:rsidRPr="003D5814">
        <w:rPr>
          <w:rFonts w:ascii="Times New Roman" w:hAnsi="Times New Roman" w:cs="Times New Roman"/>
          <w:sz w:val="28"/>
          <w:szCs w:val="28"/>
        </w:rPr>
        <w:br/>
        <w:t>-</w:t>
      </w:r>
      <w:r w:rsidRPr="003D5814">
        <w:rPr>
          <w:rFonts w:ascii="Times New Roman" w:hAnsi="Times New Roman" w:cs="Times New Roman"/>
          <w:sz w:val="28"/>
          <w:szCs w:val="28"/>
        </w:rPr>
        <w:t xml:space="preserve"> PrimeTween (анімації).</w:t>
      </w:r>
    </w:p>
    <w:p w14:paraId="32308AFF" w14:textId="0D30074E" w:rsidR="00AF1386" w:rsidRPr="003D5814" w:rsidRDefault="00AF1386" w:rsidP="00655F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lastRenderedPageBreak/>
        <w:t>RB2.3.</w:t>
      </w:r>
      <w:r w:rsidRPr="003D5814">
        <w:rPr>
          <w:rFonts w:ascii="Times New Roman" w:eastAsia="Times New Roman" w:hAnsi="Times New Roman" w:cs="Times New Roman"/>
          <w:color w:val="F9FAFB"/>
          <w:sz w:val="28"/>
          <w:szCs w:val="28"/>
        </w:rPr>
        <w:t xml:space="preserve"> </w:t>
      </w:r>
      <w:r w:rsidRPr="003D5814">
        <w:rPr>
          <w:rFonts w:ascii="Times New Roman" w:hAnsi="Times New Roman" w:cs="Times New Roman"/>
          <w:sz w:val="28"/>
          <w:szCs w:val="28"/>
        </w:rPr>
        <w:t>Візуальний стиль: низькополігональний (Low-Poly)</w:t>
      </w:r>
      <w:r w:rsidR="00431FA7" w:rsidRPr="003D5814">
        <w:rPr>
          <w:rFonts w:ascii="Times New Roman" w:hAnsi="Times New Roman" w:cs="Times New Roman"/>
          <w:sz w:val="28"/>
          <w:szCs w:val="28"/>
        </w:rPr>
        <w:t>, з елементами мрачного стилю</w:t>
      </w:r>
      <w:r w:rsidRPr="003D58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513075" w14:textId="4785F800" w:rsidR="00AF1386" w:rsidRPr="003D5814" w:rsidRDefault="00AF1386" w:rsidP="00655F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RB2.</w:t>
      </w:r>
      <w:r w:rsidR="00E53D5A" w:rsidRPr="003D58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D5814">
        <w:rPr>
          <w:rFonts w:ascii="Times New Roman" w:hAnsi="Times New Roman" w:cs="Times New Roman"/>
          <w:sz w:val="28"/>
          <w:szCs w:val="28"/>
        </w:rPr>
        <w:t xml:space="preserve"> </w:t>
      </w:r>
      <w:r w:rsidR="00431FA7" w:rsidRPr="003D5814">
        <w:rPr>
          <w:rFonts w:ascii="Times New Roman" w:hAnsi="Times New Roman" w:cs="Times New Roman"/>
          <w:sz w:val="28"/>
          <w:szCs w:val="28"/>
        </w:rPr>
        <w:t>Інтерфейс користувача має бути мінімалістичним, інтуїтивно зрозумілим</w:t>
      </w:r>
      <w:r w:rsidR="00E53D5A" w:rsidRPr="003D5814">
        <w:rPr>
          <w:rFonts w:ascii="Times New Roman" w:hAnsi="Times New Roman" w:cs="Times New Roman"/>
          <w:sz w:val="28"/>
          <w:szCs w:val="28"/>
        </w:rPr>
        <w:t>.</w:t>
      </w:r>
      <w:r w:rsidR="00431FA7" w:rsidRPr="003D5814">
        <w:rPr>
          <w:rFonts w:ascii="Times New Roman" w:hAnsi="Times New Roman" w:cs="Times New Roman"/>
          <w:sz w:val="28"/>
          <w:szCs w:val="28"/>
        </w:rPr>
        <w:br/>
      </w:r>
      <w:r w:rsidR="00431FA7" w:rsidRPr="003D5814">
        <w:rPr>
          <w:rFonts w:ascii="Times New Roman" w:hAnsi="Times New Roman" w:cs="Times New Roman"/>
          <w:b/>
          <w:bCs/>
          <w:sz w:val="28"/>
          <w:szCs w:val="28"/>
        </w:rPr>
        <w:t>RB2.5.</w:t>
      </w:r>
      <w:r w:rsidR="00431FA7" w:rsidRPr="003D5814">
        <w:rPr>
          <w:rFonts w:ascii="Times New Roman" w:hAnsi="Times New Roman" w:cs="Times New Roman"/>
          <w:sz w:val="28"/>
          <w:szCs w:val="28"/>
        </w:rPr>
        <w:t xml:space="preserve"> Гра має підтримувати роздільність від 1920x1080 та вище.</w:t>
      </w:r>
      <w:r w:rsidR="00431FA7" w:rsidRPr="003D5814">
        <w:rPr>
          <w:rFonts w:ascii="Times New Roman" w:hAnsi="Times New Roman" w:cs="Times New Roman"/>
          <w:sz w:val="28"/>
          <w:szCs w:val="28"/>
        </w:rPr>
        <w:br/>
      </w:r>
      <w:r w:rsidR="00431FA7" w:rsidRPr="003D5814">
        <w:rPr>
          <w:rFonts w:ascii="Times New Roman" w:hAnsi="Times New Roman" w:cs="Times New Roman"/>
          <w:b/>
          <w:bCs/>
          <w:sz w:val="28"/>
          <w:szCs w:val="28"/>
        </w:rPr>
        <w:t>RB2.6.</w:t>
      </w:r>
      <w:r w:rsidR="00431FA7" w:rsidRPr="003D5814">
        <w:rPr>
          <w:rFonts w:ascii="Times New Roman" w:hAnsi="Times New Roman" w:cs="Times New Roman"/>
          <w:sz w:val="28"/>
          <w:szCs w:val="28"/>
        </w:rPr>
        <w:t xml:space="preserve"> Система має забезпечувати стабільність роботи при великій кількості юнітів на екрані.</w:t>
      </w:r>
    </w:p>
    <w:p w14:paraId="3B64728E" w14:textId="77777777" w:rsidR="00655FD4" w:rsidRPr="003D5814" w:rsidRDefault="00655FD4" w:rsidP="00655F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9B78A7" w14:textId="383A6CB8" w:rsidR="004E532B" w:rsidRPr="003D5814" w:rsidRDefault="00F47BDD" w:rsidP="00655FD4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3" w:name="_Toc210069624"/>
      <w:r w:rsidRPr="003D5814">
        <w:rPr>
          <w:rFonts w:ascii="Times New Roman" w:hAnsi="Times New Roman" w:cs="Times New Roman"/>
        </w:rPr>
        <w:t>3. Функціональні вимоги</w:t>
      </w:r>
      <w:bookmarkEnd w:id="3"/>
    </w:p>
    <w:p w14:paraId="31673BDA" w14:textId="77777777" w:rsidR="00E53D5A" w:rsidRPr="003D5814" w:rsidRDefault="00E53D5A" w:rsidP="00655FD4">
      <w:pPr>
        <w:pStyle w:val="Heading2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4" w:name="_Toc210069625"/>
      <w:r w:rsidRPr="003D5814">
        <w:rPr>
          <w:rFonts w:ascii="Times New Roman" w:hAnsi="Times New Roman" w:cs="Times New Roman"/>
          <w:sz w:val="28"/>
          <w:szCs w:val="28"/>
        </w:rPr>
        <w:t>3.1. Ресурси та економіка</w:t>
      </w:r>
      <w:bookmarkEnd w:id="4"/>
    </w:p>
    <w:p w14:paraId="11B52AA3" w14:textId="4C64836D" w:rsidR="00996A0C" w:rsidRPr="003D5814" w:rsidRDefault="00000000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</w:t>
      </w:r>
      <w:r w:rsidR="00091D7D" w:rsidRPr="003D581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96A0C" w:rsidRPr="003D581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96A0C" w:rsidRPr="003D581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96A0C" w:rsidRPr="003D5814">
        <w:rPr>
          <w:rFonts w:ascii="Times New Roman" w:eastAsia="Times New Roman" w:hAnsi="Times New Roman" w:cs="Times New Roman"/>
          <w:color w:val="F9FAFB"/>
          <w:sz w:val="28"/>
          <w:szCs w:val="28"/>
        </w:rPr>
        <w:t xml:space="preserve"> </w:t>
      </w:r>
      <w:r w:rsidR="00996A0C" w:rsidRPr="003D5814">
        <w:rPr>
          <w:rFonts w:ascii="Times New Roman" w:hAnsi="Times New Roman" w:cs="Times New Roman"/>
          <w:sz w:val="28"/>
          <w:szCs w:val="28"/>
        </w:rPr>
        <w:t>Гра має включати 4 типи ресурсів:</w:t>
      </w:r>
    </w:p>
    <w:p w14:paraId="6E315A5F" w14:textId="77777777" w:rsidR="00996A0C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Дерево (Wood)</w:t>
      </w:r>
    </w:p>
    <w:p w14:paraId="7664E053" w14:textId="77777777" w:rsidR="00996A0C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Камінь (Rock)</w:t>
      </w:r>
    </w:p>
    <w:p w14:paraId="16FECD10" w14:textId="77777777" w:rsidR="00996A0C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Золото (Gold)</w:t>
      </w:r>
    </w:p>
    <w:p w14:paraId="24531C46" w14:textId="24C122A6" w:rsidR="00996A0C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Їжа (Food)</w:t>
      </w:r>
    </w:p>
    <w:p w14:paraId="2BE4DCB5" w14:textId="04D5C3AA" w:rsidR="00996A0C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RB3.1.2</w:t>
      </w:r>
      <w:r w:rsidRPr="003D5814">
        <w:rPr>
          <w:rFonts w:ascii="Times New Roman" w:hAnsi="Times New Roman" w:cs="Times New Roman"/>
          <w:sz w:val="28"/>
          <w:szCs w:val="28"/>
        </w:rPr>
        <w:t xml:space="preserve"> </w:t>
      </w:r>
      <w:r w:rsidR="00045E20" w:rsidRPr="003D5814">
        <w:rPr>
          <w:rFonts w:ascii="Times New Roman" w:hAnsi="Times New Roman" w:cs="Times New Roman"/>
          <w:sz w:val="28"/>
          <w:szCs w:val="28"/>
        </w:rPr>
        <w:t>Ресурси зберігаються в глобальному сховищі з обмеженням максимуму для кожного типу.</w:t>
      </w:r>
    </w:p>
    <w:p w14:paraId="57365D0E" w14:textId="77777777" w:rsidR="00996A0C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RB3.1.3</w:t>
      </w:r>
      <w:r w:rsidRPr="003D5814">
        <w:rPr>
          <w:rFonts w:ascii="Times New Roman" w:hAnsi="Times New Roman" w:cs="Times New Roman"/>
          <w:sz w:val="28"/>
          <w:szCs w:val="28"/>
        </w:rPr>
        <w:t xml:space="preserve"> Гравцю доступні будівлі для збільшення максимальної ємності сховища:</w:t>
      </w:r>
    </w:p>
    <w:p w14:paraId="5B9CD2DA" w14:textId="77777777" w:rsidR="00996A0C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Сховище дерева</w:t>
      </w:r>
    </w:p>
    <w:p w14:paraId="2A51DD33" w14:textId="77777777" w:rsidR="00996A0C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Сховище каменю</w:t>
      </w:r>
    </w:p>
    <w:p w14:paraId="219FA580" w14:textId="77777777" w:rsidR="00996A0C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Сховище золота</w:t>
      </w:r>
    </w:p>
    <w:p w14:paraId="67245ED9" w14:textId="60B4DCEC" w:rsidR="00996A0C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Сховище їжі</w:t>
      </w:r>
      <w:r w:rsidRPr="003D5814">
        <w:rPr>
          <w:rFonts w:ascii="Times New Roman" w:hAnsi="Times New Roman" w:cs="Times New Roman"/>
          <w:sz w:val="28"/>
          <w:szCs w:val="28"/>
        </w:rPr>
        <w:br/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RB3.1.4</w:t>
      </w:r>
      <w:r w:rsidRPr="003D5814">
        <w:rPr>
          <w:rFonts w:ascii="Times New Roman" w:hAnsi="Times New Roman" w:cs="Times New Roman"/>
          <w:sz w:val="28"/>
          <w:szCs w:val="28"/>
        </w:rPr>
        <w:t xml:space="preserve"> Початкові ресурси (100 одиниць) надаються головною будівлею, яка вже присутня на карті на початку гри.</w:t>
      </w:r>
      <w:r w:rsidRPr="003D5814">
        <w:rPr>
          <w:rFonts w:ascii="Times New Roman" w:hAnsi="Times New Roman" w:cs="Times New Roman"/>
          <w:sz w:val="28"/>
          <w:szCs w:val="28"/>
        </w:rPr>
        <w:br/>
      </w:r>
      <w:r w:rsidR="00045E20" w:rsidRPr="003D5814">
        <w:rPr>
          <w:rFonts w:ascii="Times New Roman" w:hAnsi="Times New Roman" w:cs="Times New Roman"/>
          <w:b/>
          <w:bCs/>
          <w:sz w:val="28"/>
          <w:szCs w:val="28"/>
        </w:rPr>
        <w:t>RB3.1.5</w:t>
      </w:r>
      <w:r w:rsidR="00045E20" w:rsidRPr="003D5814">
        <w:rPr>
          <w:rFonts w:ascii="Times New Roman" w:hAnsi="Times New Roman" w:cs="Times New Roman"/>
          <w:sz w:val="28"/>
          <w:szCs w:val="28"/>
        </w:rPr>
        <w:t xml:space="preserve"> Якщо запас ресурсу досяг максимуму, його добування припиняється.</w:t>
      </w:r>
    </w:p>
    <w:p w14:paraId="5ECCCDA4" w14:textId="77777777" w:rsidR="00655FD4" w:rsidRPr="003D581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B06E51" w14:textId="7CB92DF1" w:rsidR="00996A0C" w:rsidRPr="003D5814" w:rsidRDefault="00996A0C" w:rsidP="00655FD4">
      <w:pPr>
        <w:pStyle w:val="Heading2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5" w:name="_Toc210069626"/>
      <w:r w:rsidRPr="003D5814">
        <w:rPr>
          <w:rFonts w:ascii="Times New Roman" w:hAnsi="Times New Roman" w:cs="Times New Roman"/>
          <w:sz w:val="28"/>
          <w:szCs w:val="28"/>
        </w:rPr>
        <w:t>3.2. Мешканці та робоча сила</w:t>
      </w:r>
      <w:bookmarkEnd w:id="5"/>
    </w:p>
    <w:p w14:paraId="7B8F55C7" w14:textId="47434D41" w:rsidR="00996A0C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RB3.2.1</w:t>
      </w:r>
      <w:r w:rsidRPr="003D5814">
        <w:rPr>
          <w:rFonts w:ascii="Times New Roman" w:hAnsi="Times New Roman" w:cs="Times New Roman"/>
          <w:sz w:val="28"/>
          <w:szCs w:val="28"/>
        </w:rPr>
        <w:t xml:space="preserve"> Мешканці (Villagers) створюються будівлями типу "Хижина" (Hut)</w:t>
      </w:r>
      <w:r w:rsidRPr="003D5814">
        <w:rPr>
          <w:rFonts w:ascii="Times New Roman" w:hAnsi="Times New Roman" w:cs="Times New Roman"/>
          <w:sz w:val="28"/>
          <w:szCs w:val="28"/>
        </w:rPr>
        <w:br/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RB3.2.</w:t>
      </w:r>
      <w:r w:rsidR="00EA6AC5" w:rsidRPr="003D581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D5814">
        <w:rPr>
          <w:rFonts w:ascii="Times New Roman" w:hAnsi="Times New Roman" w:cs="Times New Roman"/>
          <w:sz w:val="28"/>
          <w:szCs w:val="28"/>
        </w:rPr>
        <w:t xml:space="preserve"> Кожна Хижина підтримує 1 мешканця. </w:t>
      </w:r>
      <w:r w:rsidR="00045E20" w:rsidRPr="003D5814">
        <w:rPr>
          <w:rFonts w:ascii="Times New Roman" w:hAnsi="Times New Roman" w:cs="Times New Roman"/>
          <w:sz w:val="28"/>
          <w:szCs w:val="28"/>
        </w:rPr>
        <w:br/>
      </w:r>
      <w:r w:rsidR="00045E20" w:rsidRPr="003D5814">
        <w:rPr>
          <w:rFonts w:ascii="Times New Roman" w:hAnsi="Times New Roman" w:cs="Times New Roman"/>
          <w:b/>
          <w:bCs/>
          <w:sz w:val="28"/>
          <w:szCs w:val="28"/>
        </w:rPr>
        <w:t>RB3.2.3</w:t>
      </w:r>
      <w:r w:rsidR="00045E20" w:rsidRPr="003D5814">
        <w:rPr>
          <w:rFonts w:ascii="Times New Roman" w:eastAsia="Times New Roman" w:hAnsi="Times New Roman" w:cs="Times New Roman"/>
          <w:color w:val="F9FAFB"/>
          <w:sz w:val="28"/>
          <w:szCs w:val="28"/>
        </w:rPr>
        <w:t xml:space="preserve"> </w:t>
      </w:r>
      <w:r w:rsidRPr="003D5814">
        <w:rPr>
          <w:rFonts w:ascii="Times New Roman" w:hAnsi="Times New Roman" w:cs="Times New Roman"/>
          <w:sz w:val="28"/>
          <w:szCs w:val="28"/>
        </w:rPr>
        <w:t>Якщо мешканець гине, Хижина створює нового через певний час.</w:t>
      </w:r>
    </w:p>
    <w:p w14:paraId="0BA426CC" w14:textId="2203459C" w:rsidR="00996A0C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RB3.2.</w:t>
      </w:r>
      <w:r w:rsidR="00045E20" w:rsidRPr="003D58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D5814">
        <w:rPr>
          <w:rFonts w:ascii="Times New Roman" w:eastAsia="Times New Roman" w:hAnsi="Times New Roman" w:cs="Times New Roman"/>
          <w:color w:val="F9FAFB"/>
          <w:sz w:val="28"/>
          <w:szCs w:val="28"/>
        </w:rPr>
        <w:t xml:space="preserve"> </w:t>
      </w:r>
      <w:r w:rsidRPr="003D5814">
        <w:rPr>
          <w:rFonts w:ascii="Times New Roman" w:hAnsi="Times New Roman" w:cs="Times New Roman"/>
          <w:sz w:val="28"/>
          <w:szCs w:val="28"/>
        </w:rPr>
        <w:t>Мешканці можуть перебувати у станах:</w:t>
      </w:r>
    </w:p>
    <w:p w14:paraId="33711BAE" w14:textId="0DB082DC" w:rsidR="00996A0C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Idle (стоїть місці)</w:t>
      </w:r>
    </w:p>
    <w:p w14:paraId="45B157D7" w14:textId="4A434E7E" w:rsidR="00996A0C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Work (працює)</w:t>
      </w:r>
    </w:p>
    <w:p w14:paraId="3B0DF11C" w14:textId="0162853C" w:rsidR="00996A0C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Move (рухається)</w:t>
      </w:r>
    </w:p>
    <w:p w14:paraId="7B88200B" w14:textId="40C8B43D" w:rsidR="0016415C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-Dead (помер)</w:t>
      </w:r>
      <w:r w:rsidRPr="003D5814">
        <w:rPr>
          <w:rFonts w:ascii="Times New Roman" w:hAnsi="Times New Roman" w:cs="Times New Roman"/>
          <w:sz w:val="28"/>
          <w:szCs w:val="28"/>
        </w:rPr>
        <w:br/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RB3.2.</w:t>
      </w:r>
      <w:r w:rsidR="00045E20" w:rsidRPr="003D581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A6AC5" w:rsidRPr="003D5814">
        <w:rPr>
          <w:rFonts w:ascii="Times New Roman" w:hAnsi="Times New Roman" w:cs="Times New Roman"/>
          <w:sz w:val="28"/>
          <w:szCs w:val="28"/>
        </w:rPr>
        <w:t xml:space="preserve"> Призначення на роботу відбувається автоматично: коли </w:t>
      </w:r>
      <w:r w:rsidR="00EA6AC5" w:rsidRPr="003D5814">
        <w:rPr>
          <w:rFonts w:ascii="Times New Roman" w:hAnsi="Times New Roman" w:cs="Times New Roman"/>
          <w:sz w:val="28"/>
          <w:szCs w:val="28"/>
        </w:rPr>
        <w:lastRenderedPageBreak/>
        <w:t>гравець будує ресурсну будівлю, безробітний мешканець призначається на неї.</w:t>
      </w:r>
    </w:p>
    <w:p w14:paraId="1735469A" w14:textId="77777777" w:rsidR="00655FD4" w:rsidRPr="003D581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F06ABA" w14:textId="77777777" w:rsidR="00996A0C" w:rsidRPr="003D5814" w:rsidRDefault="00996A0C" w:rsidP="00655FD4">
      <w:pPr>
        <w:pStyle w:val="Heading2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6" w:name="_Toc210069627"/>
      <w:r w:rsidRPr="003D5814">
        <w:rPr>
          <w:rFonts w:ascii="Times New Roman" w:hAnsi="Times New Roman" w:cs="Times New Roman"/>
          <w:sz w:val="28"/>
          <w:szCs w:val="28"/>
        </w:rPr>
        <w:t>3.3. Будівництво та база</w:t>
      </w:r>
      <w:bookmarkEnd w:id="6"/>
    </w:p>
    <w:p w14:paraId="63B41B84" w14:textId="38BA6306" w:rsidR="00EA6AC5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RB3.</w:t>
      </w:r>
      <w:r w:rsidR="00EA6AC5" w:rsidRPr="003D581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EA6AC5" w:rsidRPr="003D5814">
        <w:rPr>
          <w:rFonts w:ascii="Times New Roman" w:hAnsi="Times New Roman" w:cs="Times New Roman"/>
          <w:sz w:val="28"/>
          <w:szCs w:val="28"/>
        </w:rPr>
        <w:t xml:space="preserve"> Гравець може вільно розміщувати будівлі на площині з прив'язкою до сітки.</w:t>
      </w:r>
      <w:r w:rsidRPr="003D5814">
        <w:rPr>
          <w:rFonts w:ascii="Times New Roman" w:hAnsi="Times New Roman" w:cs="Times New Roman"/>
          <w:sz w:val="28"/>
          <w:szCs w:val="28"/>
        </w:rPr>
        <w:br/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RB3.</w:t>
      </w:r>
      <w:r w:rsidR="00EA6AC5" w:rsidRPr="003D581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A6AC5" w:rsidRPr="003D581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A6AC5" w:rsidRPr="003D5814">
        <w:rPr>
          <w:rFonts w:ascii="Times New Roman" w:hAnsi="Times New Roman" w:cs="Times New Roman"/>
          <w:sz w:val="28"/>
          <w:szCs w:val="28"/>
        </w:rPr>
        <w:t xml:space="preserve"> Типи будівель:</w:t>
      </w:r>
    </w:p>
    <w:p w14:paraId="0F908C12" w14:textId="77777777" w:rsidR="00EA6AC5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Житлові (Хижина)</w:t>
      </w:r>
    </w:p>
    <w:p w14:paraId="375A3E58" w14:textId="77777777" w:rsidR="00EA6AC5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Інфраструктурні (Склади, Казарми, Стрільбище, Кузня)</w:t>
      </w:r>
    </w:p>
    <w:p w14:paraId="1C168B77" w14:textId="77777777" w:rsidR="00EA6AC5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Ресурсні (Лісоруб, Каменоломня, Ферма, Шахта золота)</w:t>
      </w:r>
    </w:p>
    <w:p w14:paraId="27F11160" w14:textId="3645E154" w:rsidR="00EA6AC5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Захисні (Стіни, Вежі)</w:t>
      </w:r>
    </w:p>
    <w:p w14:paraId="66344BBE" w14:textId="375ABEC4" w:rsidR="00EA6AC5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Особливі (Алтар Радників</w:t>
      </w:r>
      <w:r w:rsidR="00655FD4" w:rsidRPr="003D5814">
        <w:rPr>
          <w:rFonts w:ascii="Times New Roman" w:hAnsi="Times New Roman" w:cs="Times New Roman"/>
          <w:sz w:val="28"/>
          <w:szCs w:val="28"/>
        </w:rPr>
        <w:t>- є обов'язковим для використання системи радників</w:t>
      </w:r>
      <w:r w:rsidRPr="003D5814">
        <w:rPr>
          <w:rFonts w:ascii="Times New Roman" w:hAnsi="Times New Roman" w:cs="Times New Roman"/>
          <w:sz w:val="28"/>
          <w:szCs w:val="28"/>
        </w:rPr>
        <w:t>)</w:t>
      </w:r>
    </w:p>
    <w:p w14:paraId="1B12CCD0" w14:textId="40539AF2" w:rsidR="00996A0C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RB3.3.3</w:t>
      </w:r>
      <w:r w:rsidRPr="003D5814">
        <w:rPr>
          <w:rFonts w:ascii="Times New Roman" w:hAnsi="Times New Roman" w:cs="Times New Roman"/>
          <w:sz w:val="28"/>
          <w:szCs w:val="28"/>
        </w:rPr>
        <w:t xml:space="preserve"> Кожна ресурсна будівля вимагає призначення 1 мешканця для видобутку ресурсів.</w:t>
      </w:r>
      <w:r w:rsidR="00045E20" w:rsidRPr="003D5814">
        <w:rPr>
          <w:rFonts w:ascii="Times New Roman" w:hAnsi="Times New Roman" w:cs="Times New Roman"/>
          <w:sz w:val="28"/>
          <w:szCs w:val="28"/>
        </w:rPr>
        <w:br/>
      </w:r>
      <w:r w:rsidR="00045E20" w:rsidRPr="003D5814">
        <w:rPr>
          <w:rFonts w:ascii="Times New Roman" w:hAnsi="Times New Roman" w:cs="Times New Roman"/>
          <w:b/>
          <w:bCs/>
          <w:sz w:val="28"/>
          <w:szCs w:val="28"/>
        </w:rPr>
        <w:t>RB3.3.4</w:t>
      </w:r>
      <w:r w:rsidR="00045E20" w:rsidRPr="003D5814">
        <w:rPr>
          <w:rFonts w:ascii="Times New Roman" w:hAnsi="Times New Roman" w:cs="Times New Roman"/>
          <w:sz w:val="28"/>
          <w:szCs w:val="28"/>
        </w:rPr>
        <w:t xml:space="preserve"> Будівництво має відбуватися в реальному часі з прогресом.</w:t>
      </w:r>
    </w:p>
    <w:p w14:paraId="3B663E2C" w14:textId="77777777" w:rsidR="00655FD4" w:rsidRPr="003D581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85774C" w14:textId="6AA19D70" w:rsidR="00996A0C" w:rsidRPr="003D5814" w:rsidRDefault="00996A0C" w:rsidP="00655FD4">
      <w:pPr>
        <w:pStyle w:val="Heading2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7" w:name="_Toc210069628"/>
      <w:r w:rsidRPr="003D5814">
        <w:rPr>
          <w:rFonts w:ascii="Times New Roman" w:hAnsi="Times New Roman" w:cs="Times New Roman"/>
          <w:sz w:val="28"/>
          <w:szCs w:val="28"/>
        </w:rPr>
        <w:t>3.4. Вороги та бойова система</w:t>
      </w:r>
      <w:bookmarkEnd w:id="7"/>
    </w:p>
    <w:p w14:paraId="7E5373FA" w14:textId="04FEE343" w:rsidR="00EA6AC5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RB3.</w:t>
      </w:r>
      <w:r w:rsidR="00EA6AC5" w:rsidRPr="003D58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EA6AC5" w:rsidRPr="003D5814">
        <w:rPr>
          <w:rFonts w:ascii="Times New Roman" w:eastAsia="Times New Roman" w:hAnsi="Times New Roman" w:cs="Times New Roman"/>
          <w:color w:val="F9FAFB"/>
          <w:sz w:val="28"/>
          <w:szCs w:val="28"/>
        </w:rPr>
        <w:t xml:space="preserve"> </w:t>
      </w:r>
      <w:r w:rsidR="008F30D4" w:rsidRPr="003D5814">
        <w:rPr>
          <w:rFonts w:ascii="Times New Roman" w:hAnsi="Times New Roman" w:cs="Times New Roman"/>
          <w:sz w:val="28"/>
          <w:szCs w:val="28"/>
        </w:rPr>
        <w:t>Вороги атакують хвилями з порталів, що з'являються на карті</w:t>
      </w:r>
      <w:r w:rsidR="00EA6AC5" w:rsidRPr="003D5814">
        <w:rPr>
          <w:rFonts w:ascii="Times New Roman" w:hAnsi="Times New Roman" w:cs="Times New Roman"/>
          <w:sz w:val="28"/>
          <w:szCs w:val="28"/>
        </w:rPr>
        <w:t>.</w:t>
      </w:r>
      <w:r w:rsidRPr="003D5814">
        <w:rPr>
          <w:rFonts w:ascii="Times New Roman" w:hAnsi="Times New Roman" w:cs="Times New Roman"/>
          <w:sz w:val="28"/>
          <w:szCs w:val="28"/>
        </w:rPr>
        <w:br/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RB3.</w:t>
      </w:r>
      <w:r w:rsidR="00EA6AC5" w:rsidRPr="003D58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A6AC5" w:rsidRPr="003D581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A6AC5" w:rsidRPr="003D5814">
        <w:rPr>
          <w:rFonts w:ascii="Times New Roman" w:hAnsi="Times New Roman" w:cs="Times New Roman"/>
          <w:sz w:val="28"/>
          <w:szCs w:val="28"/>
        </w:rPr>
        <w:t xml:space="preserve"> Типи ворогів:</w:t>
      </w:r>
    </w:p>
    <w:p w14:paraId="62952FA2" w14:textId="77777777" w:rsidR="00EA6AC5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Бойовик (ближній бій)</w:t>
      </w:r>
    </w:p>
    <w:p w14:paraId="105156C3" w14:textId="77777777" w:rsidR="00EA6AC5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Танк (багато здоров'я)</w:t>
      </w:r>
    </w:p>
    <w:p w14:paraId="0DA77E0C" w14:textId="7A24536F" w:rsidR="00996A0C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Проворний (швидкий)</w:t>
      </w:r>
    </w:p>
    <w:p w14:paraId="78B18D2F" w14:textId="77777777" w:rsidR="00EA6AC5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RB3.4.3</w:t>
      </w:r>
      <w:r w:rsidRPr="003D5814">
        <w:rPr>
          <w:rFonts w:ascii="Times New Roman" w:hAnsi="Times New Roman" w:cs="Times New Roman"/>
          <w:sz w:val="28"/>
          <w:szCs w:val="28"/>
        </w:rPr>
        <w:t xml:space="preserve"> ШІ ворогів:</w:t>
      </w:r>
    </w:p>
    <w:p w14:paraId="4E824639" w14:textId="2488CF6E" w:rsidR="00EA6AC5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Головна ціль — головна будівля гравця.</w:t>
      </w:r>
    </w:p>
    <w:p w14:paraId="76CCE62D" w14:textId="77777777" w:rsidR="00EA6AC5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Використовує NavMesh для пошуку шляху</w:t>
      </w:r>
    </w:p>
    <w:p w14:paraId="2DA734A6" w14:textId="77777777" w:rsidR="00EA6AC5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Атакує перешкоди, якщо шлях заблоковано</w:t>
      </w:r>
    </w:p>
    <w:p w14:paraId="72D9E8DF" w14:textId="6FAFA7E3" w:rsidR="00996A0C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За 30 секунд до атаки на краю карти з'являється зона-попередження</w:t>
      </w:r>
    </w:p>
    <w:p w14:paraId="6518B266" w14:textId="77777777" w:rsidR="00655FD4" w:rsidRPr="003D581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5FB631" w14:textId="77777777" w:rsidR="00996A0C" w:rsidRPr="003D5814" w:rsidRDefault="00996A0C" w:rsidP="00655FD4">
      <w:pPr>
        <w:pStyle w:val="Heading2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8" w:name="_Toc210069629"/>
      <w:r w:rsidRPr="003D5814">
        <w:rPr>
          <w:rFonts w:ascii="Times New Roman" w:hAnsi="Times New Roman" w:cs="Times New Roman"/>
          <w:sz w:val="28"/>
          <w:szCs w:val="28"/>
        </w:rPr>
        <w:t>3.5. Система Радників</w:t>
      </w:r>
      <w:bookmarkEnd w:id="8"/>
    </w:p>
    <w:p w14:paraId="43FA87E3" w14:textId="6C94D319" w:rsidR="00EA6AC5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RB3.</w:t>
      </w:r>
      <w:r w:rsidR="00EA6AC5" w:rsidRPr="003D581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EA6AC5" w:rsidRPr="003D5814">
        <w:rPr>
          <w:rFonts w:ascii="Times New Roman" w:eastAsia="Times New Roman" w:hAnsi="Times New Roman" w:cs="Times New Roman"/>
          <w:color w:val="F9FAFB"/>
          <w:sz w:val="28"/>
          <w:szCs w:val="28"/>
        </w:rPr>
        <w:t xml:space="preserve"> </w:t>
      </w:r>
      <w:r w:rsidR="00EA6AC5" w:rsidRPr="003D5814">
        <w:rPr>
          <w:rFonts w:ascii="Times New Roman" w:hAnsi="Times New Roman" w:cs="Times New Roman"/>
          <w:sz w:val="28"/>
          <w:szCs w:val="28"/>
        </w:rPr>
        <w:t>Після кожної успішної хвилі гравець обирає одного з трьох Радників:</w:t>
      </w:r>
    </w:p>
    <w:p w14:paraId="7D3BE39B" w14:textId="77777777" w:rsidR="00EA6AC5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Воїн (бойові покращення)</w:t>
      </w:r>
    </w:p>
    <w:p w14:paraId="7D97B0D5" w14:textId="77777777" w:rsidR="00EA6AC5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Економ (економічні покращення)</w:t>
      </w:r>
    </w:p>
    <w:p w14:paraId="2E0DC080" w14:textId="645709EA" w:rsidR="00996A0C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Маг (магічні покращення)</w:t>
      </w:r>
      <w:r w:rsidR="00996A0C" w:rsidRPr="003D5814">
        <w:rPr>
          <w:rFonts w:ascii="Times New Roman" w:hAnsi="Times New Roman" w:cs="Times New Roman"/>
          <w:sz w:val="28"/>
          <w:szCs w:val="28"/>
        </w:rPr>
        <w:br/>
      </w:r>
      <w:r w:rsidR="00996A0C" w:rsidRPr="003D5814">
        <w:rPr>
          <w:rFonts w:ascii="Times New Roman" w:hAnsi="Times New Roman" w:cs="Times New Roman"/>
          <w:b/>
          <w:bCs/>
          <w:sz w:val="28"/>
          <w:szCs w:val="28"/>
        </w:rPr>
        <w:t>RB3.</w:t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96A0C" w:rsidRPr="003D58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D5814">
        <w:rPr>
          <w:rFonts w:ascii="Times New Roman" w:hAnsi="Times New Roman" w:cs="Times New Roman"/>
          <w:sz w:val="28"/>
          <w:szCs w:val="28"/>
        </w:rPr>
        <w:t xml:space="preserve"> Після вибору Радника гравець обирає одне з трьох покращень його тематики.</w:t>
      </w:r>
    </w:p>
    <w:p w14:paraId="27BC84C4" w14:textId="5A651589" w:rsidR="008F30D4" w:rsidRPr="003D5814" w:rsidRDefault="00EA6AC5" w:rsidP="003D58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RB3.5.3</w:t>
      </w:r>
      <w:r w:rsidRPr="003D5814">
        <w:rPr>
          <w:rFonts w:ascii="Times New Roman" w:hAnsi="Times New Roman" w:cs="Times New Roman"/>
          <w:sz w:val="28"/>
          <w:szCs w:val="28"/>
        </w:rPr>
        <w:t xml:space="preserve"> Кожен Радник має рівень довіри (0-10). Він збільшується на 1 при кожному виборі</w:t>
      </w:r>
      <w:r w:rsidR="003D5814" w:rsidRPr="003D5814">
        <w:rPr>
          <w:rFonts w:ascii="Times New Roman" w:hAnsi="Times New Roman" w:cs="Times New Roman"/>
          <w:sz w:val="28"/>
          <w:szCs w:val="28"/>
        </w:rPr>
        <w:t>,</w:t>
      </w:r>
      <w:r w:rsidR="003D5814" w:rsidRPr="003D5814">
        <w:t xml:space="preserve"> </w:t>
      </w:r>
      <w:r w:rsidR="003D5814" w:rsidRPr="003D5814">
        <w:rPr>
          <w:rFonts w:ascii="Times New Roman" w:hAnsi="Times New Roman" w:cs="Times New Roman"/>
          <w:sz w:val="28"/>
          <w:szCs w:val="28"/>
        </w:rPr>
        <w:t xml:space="preserve">рівень довіри збільшується тільки при наявності </w:t>
      </w:r>
      <w:r w:rsidR="003D5814" w:rsidRPr="003D5814">
        <w:rPr>
          <w:rFonts w:ascii="Times New Roman" w:hAnsi="Times New Roman" w:cs="Times New Roman"/>
          <w:sz w:val="28"/>
          <w:szCs w:val="28"/>
        </w:rPr>
        <w:lastRenderedPageBreak/>
        <w:t>побудованого "Алтаря Радників".</w:t>
      </w:r>
      <w:r w:rsidRPr="003D5814">
        <w:rPr>
          <w:rFonts w:ascii="Times New Roman" w:hAnsi="Times New Roman" w:cs="Times New Roman"/>
          <w:sz w:val="28"/>
          <w:szCs w:val="28"/>
        </w:rPr>
        <w:br/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RB3.5.4</w:t>
      </w:r>
      <w:r w:rsidRPr="003D5814">
        <w:rPr>
          <w:rFonts w:ascii="Times New Roman" w:hAnsi="Times New Roman" w:cs="Times New Roman"/>
          <w:sz w:val="28"/>
          <w:szCs w:val="28"/>
        </w:rPr>
        <w:t xml:space="preserve"> </w:t>
      </w:r>
      <w:r w:rsidR="00A31DA3" w:rsidRPr="003D5814">
        <w:rPr>
          <w:rFonts w:ascii="Times New Roman" w:hAnsi="Times New Roman" w:cs="Times New Roman"/>
          <w:sz w:val="28"/>
          <w:szCs w:val="28"/>
        </w:rPr>
        <w:t>П</w:t>
      </w:r>
      <w:r w:rsidRPr="003D5814">
        <w:rPr>
          <w:rFonts w:ascii="Times New Roman" w:hAnsi="Times New Roman" w:cs="Times New Roman"/>
          <w:sz w:val="28"/>
          <w:szCs w:val="28"/>
        </w:rPr>
        <w:t>ри досягненні певних рівнів довіри (3, 6, 10) гравець отримує перманентні перки, які діють у всіх наступних іграх.</w:t>
      </w:r>
    </w:p>
    <w:p w14:paraId="50E10A5A" w14:textId="3F045C74" w:rsidR="0016415C" w:rsidRPr="003D5814" w:rsidRDefault="008F30D4" w:rsidP="003D581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RB3.5.5</w:t>
      </w:r>
      <w:r w:rsidRPr="003D5814">
        <w:rPr>
          <w:rFonts w:ascii="Times New Roman" w:hAnsi="Times New Roman" w:cs="Times New Roman"/>
          <w:sz w:val="28"/>
          <w:szCs w:val="28"/>
        </w:rPr>
        <w:t xml:space="preserve"> Для використання системи радників має бути побудований Алтар Радників.</w:t>
      </w:r>
    </w:p>
    <w:p w14:paraId="06DA77CA" w14:textId="77777777" w:rsidR="003D5814" w:rsidRPr="003D5814" w:rsidRDefault="003D5814" w:rsidP="003D581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8059B7" w14:textId="77777777" w:rsidR="00996A0C" w:rsidRPr="003D5814" w:rsidRDefault="00996A0C" w:rsidP="00655FD4">
      <w:pPr>
        <w:pStyle w:val="Heading2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9" w:name="_Toc210069630"/>
      <w:r w:rsidRPr="003D5814">
        <w:rPr>
          <w:rFonts w:ascii="Times New Roman" w:hAnsi="Times New Roman" w:cs="Times New Roman"/>
          <w:sz w:val="28"/>
          <w:szCs w:val="28"/>
        </w:rPr>
        <w:t>3.6. Прогресія</w:t>
      </w:r>
      <w:bookmarkEnd w:id="9"/>
    </w:p>
    <w:p w14:paraId="73E4B89C" w14:textId="679EFE44" w:rsidR="00EA6AC5" w:rsidRPr="003D5814" w:rsidRDefault="00996A0C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b/>
          <w:bCs/>
          <w:sz w:val="28"/>
          <w:szCs w:val="28"/>
        </w:rPr>
        <w:t>RB3.</w:t>
      </w:r>
      <w:r w:rsidR="00EA6AC5" w:rsidRPr="003D5814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EA6AC5" w:rsidRPr="003D5814">
        <w:rPr>
          <w:rFonts w:ascii="Times New Roman" w:eastAsia="Times New Roman" w:hAnsi="Times New Roman" w:cs="Times New Roman"/>
          <w:color w:val="F9FAFB"/>
          <w:sz w:val="28"/>
          <w:szCs w:val="28"/>
        </w:rPr>
        <w:t xml:space="preserve"> </w:t>
      </w:r>
      <w:r w:rsidR="00EA6AC5" w:rsidRPr="003D5814">
        <w:rPr>
          <w:rFonts w:ascii="Times New Roman" w:hAnsi="Times New Roman" w:cs="Times New Roman"/>
          <w:sz w:val="28"/>
          <w:szCs w:val="28"/>
        </w:rPr>
        <w:t>Мета-прогресія включає:</w:t>
      </w:r>
    </w:p>
    <w:p w14:paraId="288B2013" w14:textId="77777777" w:rsidR="00EA6AC5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Підвищення рівня довіри з Радниками</w:t>
      </w:r>
    </w:p>
    <w:p w14:paraId="7C5A45DA" w14:textId="77777777" w:rsidR="00EA6AC5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Розблокування перманентних перків</w:t>
      </w:r>
    </w:p>
    <w:p w14:paraId="03F8C621" w14:textId="1F76A068" w:rsidR="00EA6AC5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Виконання досягнень для отримання "Королівської ласки"</w:t>
      </w:r>
      <w:r w:rsidR="00996A0C" w:rsidRPr="003D5814">
        <w:rPr>
          <w:rFonts w:ascii="Times New Roman" w:hAnsi="Times New Roman" w:cs="Times New Roman"/>
          <w:sz w:val="28"/>
          <w:szCs w:val="28"/>
        </w:rPr>
        <w:br/>
      </w:r>
      <w:r w:rsidR="00996A0C" w:rsidRPr="003D5814">
        <w:rPr>
          <w:rFonts w:ascii="Times New Roman" w:hAnsi="Times New Roman" w:cs="Times New Roman"/>
          <w:b/>
          <w:bCs/>
          <w:sz w:val="28"/>
          <w:szCs w:val="28"/>
        </w:rPr>
        <w:t>RB3.</w:t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996A0C" w:rsidRPr="003D58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D5814">
        <w:rPr>
          <w:rFonts w:ascii="Times New Roman" w:hAnsi="Times New Roman" w:cs="Times New Roman"/>
          <w:sz w:val="28"/>
          <w:szCs w:val="28"/>
        </w:rPr>
        <w:t xml:space="preserve"> "Королівська ласка" витрачається на глобальні покращення:</w:t>
      </w:r>
    </w:p>
    <w:p w14:paraId="79D59A34" w14:textId="77777777" w:rsidR="00EA6AC5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Підвищення шансу рідкісних покращень</w:t>
      </w:r>
    </w:p>
    <w:p w14:paraId="1289C244" w14:textId="4DDB5BE6" w:rsidR="00EA6AC5" w:rsidRPr="003D5814" w:rsidRDefault="00EA6AC5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Розблокування нових нових юнітів.</w:t>
      </w:r>
      <w:r w:rsidRPr="003D5814">
        <w:rPr>
          <w:rFonts w:ascii="Times New Roman" w:hAnsi="Times New Roman" w:cs="Times New Roman"/>
          <w:sz w:val="28"/>
          <w:szCs w:val="28"/>
        </w:rPr>
        <w:br/>
        <w:t>- Розблокування нових радників та будівель.</w:t>
      </w:r>
    </w:p>
    <w:p w14:paraId="412E96FC" w14:textId="53FC597E" w:rsidR="00E86D24" w:rsidRPr="003D5814" w:rsidRDefault="00E86D2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814">
        <w:rPr>
          <w:rFonts w:ascii="Times New Roman" w:hAnsi="Times New Roman" w:cs="Times New Roman"/>
          <w:sz w:val="28"/>
          <w:szCs w:val="28"/>
        </w:rPr>
        <w:t>- Розблокування нових будівель.</w:t>
      </w:r>
    </w:p>
    <w:p w14:paraId="65F05D9C" w14:textId="77777777" w:rsidR="003D5814" w:rsidRPr="003D5814" w:rsidRDefault="003D581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34FE23" w14:textId="77777777" w:rsidR="008F30D4" w:rsidRPr="003D5814" w:rsidRDefault="008F30D4" w:rsidP="00655FD4">
      <w:pPr>
        <w:pStyle w:val="Heading2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10" w:name="_Toc210069631"/>
      <w:r w:rsidRPr="003D5814">
        <w:rPr>
          <w:rFonts w:ascii="Times New Roman" w:hAnsi="Times New Roman" w:cs="Times New Roman"/>
          <w:sz w:val="28"/>
          <w:szCs w:val="28"/>
        </w:rPr>
        <w:t>3.7. Інтерфейс користувача</w:t>
      </w:r>
      <w:bookmarkEnd w:id="10"/>
    </w:p>
    <w:p w14:paraId="54919BA4" w14:textId="558A1610" w:rsidR="008F30D4" w:rsidRPr="008F30D4" w:rsidRDefault="008F30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0D4">
        <w:rPr>
          <w:rFonts w:ascii="Times New Roman" w:hAnsi="Times New Roman" w:cs="Times New Roman"/>
          <w:b/>
          <w:bCs/>
          <w:sz w:val="28"/>
          <w:szCs w:val="28"/>
        </w:rPr>
        <w:t>RB3.7.1</w:t>
      </w:r>
      <w:r w:rsidRPr="008F30D4">
        <w:rPr>
          <w:rFonts w:ascii="Times New Roman" w:hAnsi="Times New Roman" w:cs="Times New Roman"/>
          <w:sz w:val="28"/>
          <w:szCs w:val="28"/>
        </w:rPr>
        <w:t>. Головне меню має містити опції: старт</w:t>
      </w:r>
      <w:r w:rsidRPr="003D5814">
        <w:rPr>
          <w:rFonts w:ascii="Times New Roman" w:hAnsi="Times New Roman" w:cs="Times New Roman"/>
          <w:sz w:val="28"/>
          <w:szCs w:val="28"/>
        </w:rPr>
        <w:t xml:space="preserve"> нової</w:t>
      </w:r>
      <w:r w:rsidRPr="008F30D4">
        <w:rPr>
          <w:rFonts w:ascii="Times New Roman" w:hAnsi="Times New Roman" w:cs="Times New Roman"/>
          <w:sz w:val="28"/>
          <w:szCs w:val="28"/>
        </w:rPr>
        <w:t xml:space="preserve"> гри</w:t>
      </w:r>
      <w:r w:rsidRPr="003D5814">
        <w:rPr>
          <w:rFonts w:ascii="Times New Roman" w:hAnsi="Times New Roman" w:cs="Times New Roman"/>
          <w:sz w:val="28"/>
          <w:szCs w:val="28"/>
        </w:rPr>
        <w:t xml:space="preserve">, продовжити гру, </w:t>
      </w:r>
      <w:r w:rsidRPr="008F30D4">
        <w:rPr>
          <w:rFonts w:ascii="Times New Roman" w:hAnsi="Times New Roman" w:cs="Times New Roman"/>
          <w:sz w:val="28"/>
          <w:szCs w:val="28"/>
        </w:rPr>
        <w:t>налаштування, вихід.</w:t>
      </w:r>
    </w:p>
    <w:p w14:paraId="710CC1BC" w14:textId="167A0F10" w:rsidR="008F30D4" w:rsidRPr="008F30D4" w:rsidRDefault="008F30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0D4">
        <w:rPr>
          <w:rFonts w:ascii="Times New Roman" w:hAnsi="Times New Roman" w:cs="Times New Roman"/>
          <w:b/>
          <w:bCs/>
          <w:sz w:val="28"/>
          <w:szCs w:val="28"/>
        </w:rPr>
        <w:t xml:space="preserve">RB3.7.2. </w:t>
      </w:r>
      <w:r w:rsidRPr="008F30D4">
        <w:rPr>
          <w:rFonts w:ascii="Times New Roman" w:hAnsi="Times New Roman" w:cs="Times New Roman"/>
          <w:sz w:val="28"/>
          <w:szCs w:val="28"/>
        </w:rPr>
        <w:t>Ігровий інтерфейс має включати:</w:t>
      </w:r>
    </w:p>
    <w:p w14:paraId="11713D5D" w14:textId="77777777" w:rsidR="008F30D4" w:rsidRPr="008F30D4" w:rsidRDefault="008F30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0D4">
        <w:rPr>
          <w:rFonts w:ascii="Times New Roman" w:hAnsi="Times New Roman" w:cs="Times New Roman"/>
          <w:sz w:val="28"/>
          <w:szCs w:val="28"/>
        </w:rPr>
        <w:t>- Панель ресурсів</w:t>
      </w:r>
    </w:p>
    <w:p w14:paraId="404BDA33" w14:textId="77777777" w:rsidR="008F30D4" w:rsidRPr="008F30D4" w:rsidRDefault="008F30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0D4">
        <w:rPr>
          <w:rFonts w:ascii="Times New Roman" w:hAnsi="Times New Roman" w:cs="Times New Roman"/>
          <w:sz w:val="28"/>
          <w:szCs w:val="28"/>
        </w:rPr>
        <w:t>- Таймер до наступної хвилі</w:t>
      </w:r>
    </w:p>
    <w:p w14:paraId="38FE9FF5" w14:textId="77777777" w:rsidR="008F30D4" w:rsidRPr="008F30D4" w:rsidRDefault="008F30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0D4">
        <w:rPr>
          <w:rFonts w:ascii="Times New Roman" w:hAnsi="Times New Roman" w:cs="Times New Roman"/>
          <w:sz w:val="28"/>
          <w:szCs w:val="28"/>
        </w:rPr>
        <w:t>- Панель будівництва</w:t>
      </w:r>
    </w:p>
    <w:p w14:paraId="1B4B5425" w14:textId="77777777" w:rsidR="008F30D4" w:rsidRPr="008F30D4" w:rsidRDefault="008F30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0D4">
        <w:rPr>
          <w:rFonts w:ascii="Times New Roman" w:hAnsi="Times New Roman" w:cs="Times New Roman"/>
          <w:sz w:val="28"/>
          <w:szCs w:val="28"/>
        </w:rPr>
        <w:t>- Міні-мапу</w:t>
      </w:r>
    </w:p>
    <w:p w14:paraId="60218107" w14:textId="23DED0A7" w:rsidR="008F30D4" w:rsidRPr="008F30D4" w:rsidRDefault="008F30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0D4">
        <w:rPr>
          <w:rFonts w:ascii="Times New Roman" w:hAnsi="Times New Roman" w:cs="Times New Roman"/>
          <w:sz w:val="28"/>
          <w:szCs w:val="28"/>
        </w:rPr>
        <w:t>- Індикатор здоров'я головної будівлі</w:t>
      </w:r>
    </w:p>
    <w:p w14:paraId="017E636C" w14:textId="35F76A24" w:rsidR="00996A0C" w:rsidRPr="003D5814" w:rsidRDefault="008F30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0D4">
        <w:rPr>
          <w:rFonts w:ascii="Times New Roman" w:hAnsi="Times New Roman" w:cs="Times New Roman"/>
          <w:b/>
          <w:bCs/>
          <w:sz w:val="28"/>
          <w:szCs w:val="28"/>
        </w:rPr>
        <w:t>RB3.7.3.</w:t>
      </w:r>
      <w:r w:rsidRPr="008F30D4">
        <w:rPr>
          <w:rFonts w:ascii="Times New Roman" w:hAnsi="Times New Roman" w:cs="Times New Roman"/>
          <w:sz w:val="28"/>
          <w:szCs w:val="28"/>
        </w:rPr>
        <w:t xml:space="preserve"> Екран радників має відображати портрети, рівень довіри та список покращень.</w:t>
      </w:r>
    </w:p>
    <w:p w14:paraId="387983ED" w14:textId="77777777" w:rsidR="003D5814" w:rsidRPr="003D5814" w:rsidRDefault="003D581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628148" w14:textId="5BC15B77" w:rsidR="008F30D4" w:rsidRPr="008F30D4" w:rsidRDefault="008F30D4" w:rsidP="00655FD4">
      <w:pPr>
        <w:pStyle w:val="Heading2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11" w:name="_Toc210069632"/>
      <w:r w:rsidRPr="003D5814">
        <w:rPr>
          <w:rFonts w:ascii="Times New Roman" w:hAnsi="Times New Roman" w:cs="Times New Roman"/>
          <w:sz w:val="28"/>
          <w:szCs w:val="28"/>
        </w:rPr>
        <w:t>3.8. Збереження даних</w:t>
      </w:r>
      <w:bookmarkEnd w:id="11"/>
    </w:p>
    <w:p w14:paraId="0C7C1742" w14:textId="749A3A74" w:rsidR="008F30D4" w:rsidRPr="008F30D4" w:rsidRDefault="008F30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0D4">
        <w:rPr>
          <w:rFonts w:ascii="Times New Roman" w:hAnsi="Times New Roman" w:cs="Times New Roman"/>
          <w:b/>
          <w:bCs/>
          <w:sz w:val="28"/>
          <w:szCs w:val="28"/>
        </w:rPr>
        <w:t>RB3.8.1.</w:t>
      </w:r>
      <w:r w:rsidRPr="008F30D4">
        <w:rPr>
          <w:rFonts w:ascii="Times New Roman" w:hAnsi="Times New Roman" w:cs="Times New Roman"/>
          <w:sz w:val="28"/>
          <w:szCs w:val="28"/>
        </w:rPr>
        <w:t xml:space="preserve"> Гра має автоматично зберігати прогрес між хвилями.</w:t>
      </w:r>
    </w:p>
    <w:p w14:paraId="600C3EFA" w14:textId="7DB71B2B" w:rsidR="008F30D4" w:rsidRPr="008F30D4" w:rsidRDefault="008F30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0D4">
        <w:rPr>
          <w:rFonts w:ascii="Times New Roman" w:hAnsi="Times New Roman" w:cs="Times New Roman"/>
          <w:b/>
          <w:bCs/>
          <w:sz w:val="28"/>
          <w:szCs w:val="28"/>
        </w:rPr>
        <w:t>RB3.8.2.</w:t>
      </w:r>
      <w:r w:rsidRPr="008F30D4">
        <w:rPr>
          <w:rFonts w:ascii="Times New Roman" w:hAnsi="Times New Roman" w:cs="Times New Roman"/>
          <w:sz w:val="28"/>
          <w:szCs w:val="28"/>
        </w:rPr>
        <w:t xml:space="preserve"> Мета-прогрес (рівні довіри, перки) зберігається постійно.</w:t>
      </w:r>
    </w:p>
    <w:p w14:paraId="50D8D4EF" w14:textId="5815950A" w:rsidR="008F30D4" w:rsidRPr="008F30D4" w:rsidRDefault="008F30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0D4">
        <w:rPr>
          <w:rFonts w:ascii="Times New Roman" w:hAnsi="Times New Roman" w:cs="Times New Roman"/>
          <w:b/>
          <w:bCs/>
          <w:sz w:val="28"/>
          <w:szCs w:val="28"/>
        </w:rPr>
        <w:t>RB3.8.3.</w:t>
      </w:r>
      <w:r w:rsidRPr="008F30D4">
        <w:rPr>
          <w:rFonts w:ascii="Times New Roman" w:hAnsi="Times New Roman" w:cs="Times New Roman"/>
          <w:sz w:val="28"/>
          <w:szCs w:val="28"/>
        </w:rPr>
        <w:t xml:space="preserve"> Система має забезпечувати стабільність збережень.</w:t>
      </w:r>
    </w:p>
    <w:p w14:paraId="7478A3CE" w14:textId="77777777" w:rsidR="003D5814" w:rsidRPr="003D5814" w:rsidRDefault="003D5814" w:rsidP="00655FD4">
      <w:pPr>
        <w:pStyle w:val="Heading2"/>
        <w:spacing w:before="0" w:line="240" w:lineRule="auto"/>
        <w:rPr>
          <w:rFonts w:ascii="Times New Roman" w:hAnsi="Times New Roman" w:cs="Times New Roman"/>
          <w:sz w:val="28"/>
          <w:szCs w:val="28"/>
        </w:rPr>
      </w:pPr>
    </w:p>
    <w:p w14:paraId="08286A4C" w14:textId="28C6FA2F" w:rsidR="008F30D4" w:rsidRPr="008F30D4" w:rsidRDefault="008F30D4" w:rsidP="00655FD4">
      <w:pPr>
        <w:pStyle w:val="Heading2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12" w:name="_Toc210069633"/>
      <w:r w:rsidRPr="003D5814">
        <w:rPr>
          <w:rFonts w:ascii="Times New Roman" w:hAnsi="Times New Roman" w:cs="Times New Roman"/>
          <w:sz w:val="28"/>
          <w:szCs w:val="28"/>
        </w:rPr>
        <w:t>3.9. Локалізація</w:t>
      </w:r>
      <w:bookmarkEnd w:id="12"/>
    </w:p>
    <w:p w14:paraId="5B3D46E5" w14:textId="63391204" w:rsidR="008F30D4" w:rsidRPr="008F30D4" w:rsidRDefault="008F30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0D4">
        <w:rPr>
          <w:rFonts w:ascii="Times New Roman" w:hAnsi="Times New Roman" w:cs="Times New Roman"/>
          <w:b/>
          <w:bCs/>
          <w:sz w:val="28"/>
          <w:szCs w:val="28"/>
        </w:rPr>
        <w:t>RB3.9.1.</w:t>
      </w:r>
      <w:r w:rsidRPr="008F30D4">
        <w:rPr>
          <w:rFonts w:ascii="Times New Roman" w:hAnsi="Times New Roman" w:cs="Times New Roman"/>
          <w:sz w:val="28"/>
          <w:szCs w:val="28"/>
        </w:rPr>
        <w:t xml:space="preserve"> Гра має підтримувати українську та англійську мови.</w:t>
      </w:r>
    </w:p>
    <w:p w14:paraId="58D5A132" w14:textId="4D1E2179" w:rsidR="008F30D4" w:rsidRPr="008F30D4" w:rsidRDefault="008F30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0D4">
        <w:rPr>
          <w:rFonts w:ascii="Times New Roman" w:hAnsi="Times New Roman" w:cs="Times New Roman"/>
          <w:b/>
          <w:bCs/>
          <w:sz w:val="28"/>
          <w:szCs w:val="28"/>
        </w:rPr>
        <w:t>RB3.9.2.</w:t>
      </w:r>
      <w:r w:rsidRPr="008F30D4">
        <w:rPr>
          <w:rFonts w:ascii="Times New Roman" w:hAnsi="Times New Roman" w:cs="Times New Roman"/>
          <w:sz w:val="28"/>
          <w:szCs w:val="28"/>
        </w:rPr>
        <w:t xml:space="preserve"> Інтерфейс має бути адаптований для різних мов.</w:t>
      </w:r>
    </w:p>
    <w:p w14:paraId="1A19728F" w14:textId="77777777" w:rsidR="003D5814" w:rsidRPr="003D5814" w:rsidRDefault="003D5814" w:rsidP="00655FD4">
      <w:pPr>
        <w:pStyle w:val="Heading2"/>
        <w:spacing w:before="0" w:line="240" w:lineRule="auto"/>
        <w:rPr>
          <w:rFonts w:ascii="Times New Roman" w:hAnsi="Times New Roman" w:cs="Times New Roman"/>
          <w:sz w:val="28"/>
          <w:szCs w:val="28"/>
        </w:rPr>
      </w:pPr>
    </w:p>
    <w:p w14:paraId="742E2906" w14:textId="533101A8" w:rsidR="008F30D4" w:rsidRPr="008F30D4" w:rsidRDefault="008F30D4" w:rsidP="00655FD4">
      <w:pPr>
        <w:pStyle w:val="Heading2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13" w:name="_Toc210069634"/>
      <w:r w:rsidRPr="003D5814">
        <w:rPr>
          <w:rFonts w:ascii="Times New Roman" w:hAnsi="Times New Roman" w:cs="Times New Roman"/>
          <w:sz w:val="28"/>
          <w:szCs w:val="28"/>
        </w:rPr>
        <w:t>3.10. Продуктивність</w:t>
      </w:r>
      <w:bookmarkEnd w:id="13"/>
    </w:p>
    <w:p w14:paraId="6122F3B1" w14:textId="68340040" w:rsidR="008F30D4" w:rsidRPr="008F30D4" w:rsidRDefault="008F30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0D4">
        <w:rPr>
          <w:rFonts w:ascii="Times New Roman" w:hAnsi="Times New Roman" w:cs="Times New Roman"/>
          <w:b/>
          <w:bCs/>
          <w:sz w:val="28"/>
          <w:szCs w:val="28"/>
        </w:rPr>
        <w:t>RB3.10.1.</w:t>
      </w:r>
      <w:r w:rsidRPr="008F30D4">
        <w:rPr>
          <w:rFonts w:ascii="Times New Roman" w:hAnsi="Times New Roman" w:cs="Times New Roman"/>
          <w:sz w:val="28"/>
          <w:szCs w:val="28"/>
        </w:rPr>
        <w:t xml:space="preserve"> Гра має підтримувати стабільні 60 FPS.</w:t>
      </w:r>
    </w:p>
    <w:p w14:paraId="3185EA16" w14:textId="2DFA7DC1" w:rsidR="008F30D4" w:rsidRPr="008F30D4" w:rsidRDefault="008F30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0D4">
        <w:rPr>
          <w:rFonts w:ascii="Times New Roman" w:hAnsi="Times New Roman" w:cs="Times New Roman"/>
          <w:b/>
          <w:bCs/>
          <w:sz w:val="28"/>
          <w:szCs w:val="28"/>
        </w:rPr>
        <w:t>RB3.10.2.</w:t>
      </w:r>
      <w:r w:rsidRPr="008F30D4">
        <w:rPr>
          <w:rFonts w:ascii="Times New Roman" w:hAnsi="Times New Roman" w:cs="Times New Roman"/>
          <w:sz w:val="28"/>
          <w:szCs w:val="28"/>
        </w:rPr>
        <w:t xml:space="preserve"> Оптимізація для великої кількості юнітів на екрані.</w:t>
      </w:r>
    </w:p>
    <w:p w14:paraId="79720E21" w14:textId="5548D46F" w:rsidR="008F30D4" w:rsidRPr="008F30D4" w:rsidRDefault="008F30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0D4">
        <w:rPr>
          <w:rFonts w:ascii="Times New Roman" w:hAnsi="Times New Roman" w:cs="Times New Roman"/>
          <w:b/>
          <w:bCs/>
          <w:sz w:val="28"/>
          <w:szCs w:val="28"/>
        </w:rPr>
        <w:t>RB3.10.3.</w:t>
      </w:r>
      <w:r w:rsidRPr="008F30D4">
        <w:rPr>
          <w:rFonts w:ascii="Times New Roman" w:hAnsi="Times New Roman" w:cs="Times New Roman"/>
          <w:sz w:val="28"/>
          <w:szCs w:val="28"/>
        </w:rPr>
        <w:t xml:space="preserve"> Ефективне використання пам'яті.</w:t>
      </w:r>
    </w:p>
    <w:p w14:paraId="5EC9AC88" w14:textId="77777777" w:rsidR="003D5814" w:rsidRPr="003D5814" w:rsidRDefault="003D5814" w:rsidP="00655FD4">
      <w:pPr>
        <w:pStyle w:val="Heading2"/>
        <w:spacing w:before="0" w:line="240" w:lineRule="auto"/>
        <w:rPr>
          <w:rFonts w:ascii="Times New Roman" w:hAnsi="Times New Roman" w:cs="Times New Roman"/>
          <w:sz w:val="28"/>
          <w:szCs w:val="28"/>
        </w:rPr>
      </w:pPr>
    </w:p>
    <w:p w14:paraId="00F35038" w14:textId="5D4C9A56" w:rsidR="00655FD4" w:rsidRPr="003D5814" w:rsidRDefault="00655FD4" w:rsidP="00655FD4">
      <w:pPr>
        <w:pStyle w:val="Heading2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14" w:name="_Toc210069635"/>
      <w:r w:rsidRPr="003D5814">
        <w:rPr>
          <w:rFonts w:ascii="Times New Roman" w:hAnsi="Times New Roman" w:cs="Times New Roman"/>
          <w:sz w:val="28"/>
          <w:szCs w:val="28"/>
        </w:rPr>
        <w:t>3.11. Поведінка юнітів</w:t>
      </w:r>
      <w:bookmarkEnd w:id="14"/>
    </w:p>
    <w:p w14:paraId="11593576" w14:textId="5DFD2A6F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b/>
          <w:bCs/>
          <w:sz w:val="28"/>
          <w:szCs w:val="28"/>
        </w:rPr>
        <w:t>RB3.11.1</w:t>
      </w:r>
      <w:r w:rsidRPr="00655FD4">
        <w:rPr>
          <w:rFonts w:ascii="Times New Roman" w:hAnsi="Times New Roman" w:cs="Times New Roman"/>
          <w:sz w:val="28"/>
          <w:szCs w:val="28"/>
        </w:rPr>
        <w:t xml:space="preserve"> Поведінка робочих юнітів (мешканців):</w:t>
      </w:r>
    </w:p>
    <w:p w14:paraId="26649D6D" w14:textId="77777777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sz w:val="28"/>
          <w:szCs w:val="28"/>
        </w:rPr>
        <w:t>- Автоматичне призначення на вільні робочі місця</w:t>
      </w:r>
    </w:p>
    <w:p w14:paraId="7CF82E5B" w14:textId="77777777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sz w:val="28"/>
          <w:szCs w:val="28"/>
        </w:rPr>
        <w:t>- Самостійне переміщення до місця роботи</w:t>
      </w:r>
    </w:p>
    <w:p w14:paraId="581753C1" w14:textId="77777777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sz w:val="28"/>
          <w:szCs w:val="28"/>
        </w:rPr>
        <w:t>- Пошук найближчих ресурсів для видобутку</w:t>
      </w:r>
    </w:p>
    <w:p w14:paraId="11F4EA8F" w14:textId="77777777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sz w:val="28"/>
          <w:szCs w:val="28"/>
        </w:rPr>
        <w:t>- Повернення до робочого місця після збору ресурсів</w:t>
      </w:r>
    </w:p>
    <w:p w14:paraId="07517FF4" w14:textId="5451C129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sz w:val="28"/>
          <w:szCs w:val="28"/>
        </w:rPr>
        <w:t>- Припинення роботи при заповненні складу</w:t>
      </w:r>
    </w:p>
    <w:p w14:paraId="5CA675F3" w14:textId="5B742D79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b/>
          <w:bCs/>
          <w:sz w:val="28"/>
          <w:szCs w:val="28"/>
        </w:rPr>
        <w:t>RB3.11.2</w:t>
      </w:r>
      <w:r w:rsidRPr="00655FD4">
        <w:rPr>
          <w:rFonts w:ascii="Times New Roman" w:hAnsi="Times New Roman" w:cs="Times New Roman"/>
          <w:sz w:val="28"/>
          <w:szCs w:val="28"/>
        </w:rPr>
        <w:t xml:space="preserve"> Поведінка бойових юнітів (солдатів):</w:t>
      </w:r>
    </w:p>
    <w:p w14:paraId="7907E1F6" w14:textId="77777777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sz w:val="28"/>
          <w:szCs w:val="28"/>
        </w:rPr>
        <w:t>- Автоматичне атакування ворогів у радіусі дії</w:t>
      </w:r>
    </w:p>
    <w:p w14:paraId="3E748FC8" w14:textId="77777777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sz w:val="28"/>
          <w:szCs w:val="28"/>
        </w:rPr>
        <w:t>- Переслідування ворогів у межах визначеної зони</w:t>
      </w:r>
    </w:p>
    <w:p w14:paraId="18BCB769" w14:textId="77777777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sz w:val="28"/>
          <w:szCs w:val="28"/>
        </w:rPr>
        <w:t>- Повернення на позицію при відсутності загрози</w:t>
      </w:r>
    </w:p>
    <w:p w14:paraId="1AD50320" w14:textId="77777777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sz w:val="28"/>
          <w:szCs w:val="28"/>
        </w:rPr>
        <w:t>- Пріоритетне атакування ворогів, що атакують союзні будівлі</w:t>
      </w:r>
    </w:p>
    <w:p w14:paraId="1BCA68F7" w14:textId="79ECCEB2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sz w:val="28"/>
          <w:szCs w:val="28"/>
        </w:rPr>
        <w:t>- Ухилення від сильних ворогів при низькому здоров'ї</w:t>
      </w:r>
    </w:p>
    <w:p w14:paraId="3F297B03" w14:textId="390A1AA6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b/>
          <w:bCs/>
          <w:sz w:val="28"/>
          <w:szCs w:val="28"/>
        </w:rPr>
        <w:t>RB3.11.3</w:t>
      </w:r>
      <w:r w:rsidRPr="00655FD4">
        <w:rPr>
          <w:rFonts w:ascii="Times New Roman" w:hAnsi="Times New Roman" w:cs="Times New Roman"/>
          <w:sz w:val="28"/>
          <w:szCs w:val="28"/>
        </w:rPr>
        <w:t xml:space="preserve"> Стани юнітів:</w:t>
      </w:r>
    </w:p>
    <w:p w14:paraId="3560ED2B" w14:textId="77777777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sz w:val="28"/>
          <w:szCs w:val="28"/>
        </w:rPr>
        <w:t>- Спокій (перебування на позиції)</w:t>
      </w:r>
    </w:p>
    <w:p w14:paraId="6277649C" w14:textId="77777777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sz w:val="28"/>
          <w:szCs w:val="28"/>
        </w:rPr>
        <w:t>- Рух (до цілі або від неї)</w:t>
      </w:r>
    </w:p>
    <w:p w14:paraId="195B9448" w14:textId="77777777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sz w:val="28"/>
          <w:szCs w:val="28"/>
        </w:rPr>
        <w:t>- Атака (бойові дії)</w:t>
      </w:r>
    </w:p>
    <w:p w14:paraId="69545F4D" w14:textId="77777777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sz w:val="28"/>
          <w:szCs w:val="28"/>
        </w:rPr>
        <w:t>- Відступ (при низькому здоров'ї)</w:t>
      </w:r>
    </w:p>
    <w:p w14:paraId="0F287985" w14:textId="0238797B" w:rsidR="00655FD4" w:rsidRPr="003D581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sz w:val="28"/>
          <w:szCs w:val="28"/>
        </w:rPr>
        <w:t>- Смерть (з подальшим зникненням)</w:t>
      </w:r>
    </w:p>
    <w:p w14:paraId="1B126832" w14:textId="77777777" w:rsidR="003D5814" w:rsidRPr="00655FD4" w:rsidRDefault="003D581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328275" w14:textId="79374456" w:rsidR="00655FD4" w:rsidRPr="003D5814" w:rsidRDefault="00655FD4" w:rsidP="00655FD4">
      <w:pPr>
        <w:pStyle w:val="Heading2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15" w:name="_Toc210069636"/>
      <w:r w:rsidRPr="003D5814">
        <w:rPr>
          <w:rFonts w:ascii="Times New Roman" w:hAnsi="Times New Roman" w:cs="Times New Roman"/>
          <w:sz w:val="28"/>
          <w:szCs w:val="28"/>
        </w:rPr>
        <w:t>3.12. Музика та звукові ефекти</w:t>
      </w:r>
      <w:bookmarkEnd w:id="15"/>
    </w:p>
    <w:p w14:paraId="2FC3A629" w14:textId="00376918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b/>
          <w:bCs/>
          <w:sz w:val="28"/>
          <w:szCs w:val="28"/>
        </w:rPr>
        <w:t>RB3.1</w:t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55FD4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655FD4">
        <w:rPr>
          <w:rFonts w:ascii="Times New Roman" w:hAnsi="Times New Roman" w:cs="Times New Roman"/>
          <w:sz w:val="28"/>
          <w:szCs w:val="28"/>
        </w:rPr>
        <w:t xml:space="preserve"> Адаптивна музика, що змінюється залежно від ігрової ситуації</w:t>
      </w:r>
    </w:p>
    <w:p w14:paraId="48BE6654" w14:textId="77777777" w:rsidR="00655FD4" w:rsidRPr="003D581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b/>
          <w:bCs/>
          <w:sz w:val="28"/>
          <w:szCs w:val="28"/>
        </w:rPr>
        <w:t>RB3.1</w:t>
      </w:r>
      <w:r w:rsidRPr="003D581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55FD4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Pr="00655FD4">
        <w:rPr>
          <w:rFonts w:ascii="Times New Roman" w:hAnsi="Times New Roman" w:cs="Times New Roman"/>
          <w:sz w:val="28"/>
          <w:szCs w:val="28"/>
        </w:rPr>
        <w:t xml:space="preserve"> Унікальні звукові ефекти для кожного типу дій</w:t>
      </w:r>
    </w:p>
    <w:p w14:paraId="609DFE84" w14:textId="77777777" w:rsidR="003D5814" w:rsidRPr="003D5814" w:rsidRDefault="003D5814" w:rsidP="00655FD4">
      <w:pPr>
        <w:pStyle w:val="Heading2"/>
        <w:spacing w:before="0" w:line="240" w:lineRule="auto"/>
        <w:rPr>
          <w:rFonts w:ascii="Times New Roman" w:hAnsi="Times New Roman" w:cs="Times New Roman"/>
          <w:sz w:val="28"/>
          <w:szCs w:val="28"/>
        </w:rPr>
      </w:pPr>
    </w:p>
    <w:p w14:paraId="33286644" w14:textId="3C42E42A" w:rsidR="00655FD4" w:rsidRPr="003D5814" w:rsidRDefault="00655FD4" w:rsidP="00655FD4">
      <w:pPr>
        <w:pStyle w:val="Heading2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16" w:name="_Toc210069637"/>
      <w:r w:rsidRPr="003D5814">
        <w:rPr>
          <w:rFonts w:ascii="Times New Roman" w:hAnsi="Times New Roman" w:cs="Times New Roman"/>
          <w:sz w:val="28"/>
          <w:szCs w:val="28"/>
        </w:rPr>
        <w:t>3.1</w:t>
      </w:r>
      <w:r w:rsidR="003D5814" w:rsidRPr="003D5814">
        <w:rPr>
          <w:rFonts w:ascii="Times New Roman" w:hAnsi="Times New Roman" w:cs="Times New Roman"/>
          <w:sz w:val="28"/>
          <w:szCs w:val="28"/>
        </w:rPr>
        <w:t>3</w:t>
      </w:r>
      <w:r w:rsidRPr="003D5814">
        <w:rPr>
          <w:rFonts w:ascii="Times New Roman" w:hAnsi="Times New Roman" w:cs="Times New Roman"/>
          <w:sz w:val="28"/>
          <w:szCs w:val="28"/>
        </w:rPr>
        <w:t>. Система досягнень</w:t>
      </w:r>
      <w:bookmarkEnd w:id="16"/>
    </w:p>
    <w:p w14:paraId="2FE80D9B" w14:textId="1767853D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b/>
          <w:bCs/>
          <w:sz w:val="28"/>
          <w:szCs w:val="28"/>
        </w:rPr>
        <w:t>RB3.1</w:t>
      </w:r>
      <w:r w:rsidR="003D5814" w:rsidRPr="003D581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55FD4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655FD4">
        <w:rPr>
          <w:rFonts w:ascii="Times New Roman" w:hAnsi="Times New Roman" w:cs="Times New Roman"/>
          <w:sz w:val="28"/>
          <w:szCs w:val="28"/>
        </w:rPr>
        <w:t xml:space="preserve"> Бойові досягнення (перемога над певною кількістю ворогів)</w:t>
      </w:r>
    </w:p>
    <w:p w14:paraId="745EB10C" w14:textId="3BB2A1A4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b/>
          <w:bCs/>
          <w:sz w:val="28"/>
          <w:szCs w:val="28"/>
        </w:rPr>
        <w:t>RB3.1</w:t>
      </w:r>
      <w:r w:rsidR="003D5814" w:rsidRPr="003D581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55FD4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Pr="00655FD4">
        <w:rPr>
          <w:rFonts w:ascii="Times New Roman" w:hAnsi="Times New Roman" w:cs="Times New Roman"/>
          <w:sz w:val="28"/>
          <w:szCs w:val="28"/>
        </w:rPr>
        <w:t xml:space="preserve"> Будівельні досягнення (побудова всіх типів будівель)</w:t>
      </w:r>
    </w:p>
    <w:p w14:paraId="6FBB0CF9" w14:textId="655158EB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b/>
          <w:bCs/>
          <w:sz w:val="28"/>
          <w:szCs w:val="28"/>
        </w:rPr>
        <w:t>RB3.1</w:t>
      </w:r>
      <w:r w:rsidR="003D5814" w:rsidRPr="003D581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55FD4">
        <w:rPr>
          <w:rFonts w:ascii="Times New Roman" w:hAnsi="Times New Roman" w:cs="Times New Roman"/>
          <w:b/>
          <w:bCs/>
          <w:sz w:val="28"/>
          <w:szCs w:val="28"/>
        </w:rPr>
        <w:t>.3</w:t>
      </w:r>
      <w:r w:rsidRPr="00655FD4">
        <w:rPr>
          <w:rFonts w:ascii="Times New Roman" w:hAnsi="Times New Roman" w:cs="Times New Roman"/>
          <w:sz w:val="28"/>
          <w:szCs w:val="28"/>
        </w:rPr>
        <w:t xml:space="preserve"> Економічні досягнення (накопичення ресурсів)</w:t>
      </w:r>
    </w:p>
    <w:p w14:paraId="7FCA3CB2" w14:textId="668A2D5E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b/>
          <w:bCs/>
          <w:sz w:val="28"/>
          <w:szCs w:val="28"/>
        </w:rPr>
        <w:t>RB3.1</w:t>
      </w:r>
      <w:r w:rsidR="003D5814" w:rsidRPr="003D581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55FD4">
        <w:rPr>
          <w:rFonts w:ascii="Times New Roman" w:hAnsi="Times New Roman" w:cs="Times New Roman"/>
          <w:b/>
          <w:bCs/>
          <w:sz w:val="28"/>
          <w:szCs w:val="28"/>
        </w:rPr>
        <w:t>.4</w:t>
      </w:r>
      <w:r w:rsidRPr="00655FD4">
        <w:rPr>
          <w:rFonts w:ascii="Times New Roman" w:hAnsi="Times New Roman" w:cs="Times New Roman"/>
          <w:sz w:val="28"/>
          <w:szCs w:val="28"/>
        </w:rPr>
        <w:t xml:space="preserve"> Прогресивні досягнення (виживання певної кількості хвиль)</w:t>
      </w:r>
    </w:p>
    <w:p w14:paraId="538EE51C" w14:textId="77777777" w:rsidR="003D5814" w:rsidRPr="003D5814" w:rsidRDefault="003D5814" w:rsidP="00655FD4">
      <w:pPr>
        <w:pStyle w:val="Heading2"/>
        <w:spacing w:before="0" w:line="240" w:lineRule="auto"/>
        <w:rPr>
          <w:rFonts w:ascii="Times New Roman" w:hAnsi="Times New Roman" w:cs="Times New Roman"/>
          <w:sz w:val="28"/>
          <w:szCs w:val="28"/>
        </w:rPr>
      </w:pPr>
    </w:p>
    <w:p w14:paraId="238F1215" w14:textId="0C87DF72" w:rsidR="00655FD4" w:rsidRPr="00655FD4" w:rsidRDefault="00655FD4" w:rsidP="00655FD4">
      <w:pPr>
        <w:pStyle w:val="Heading2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17" w:name="_Toc210069638"/>
      <w:r w:rsidRPr="003D5814">
        <w:rPr>
          <w:rFonts w:ascii="Times New Roman" w:hAnsi="Times New Roman" w:cs="Times New Roman"/>
          <w:sz w:val="28"/>
          <w:szCs w:val="28"/>
        </w:rPr>
        <w:t>3.1</w:t>
      </w:r>
      <w:r w:rsidR="003D5814" w:rsidRPr="003D5814">
        <w:rPr>
          <w:rFonts w:ascii="Times New Roman" w:hAnsi="Times New Roman" w:cs="Times New Roman"/>
          <w:sz w:val="28"/>
          <w:szCs w:val="28"/>
        </w:rPr>
        <w:t>4</w:t>
      </w:r>
      <w:r w:rsidRPr="003D5814">
        <w:rPr>
          <w:rFonts w:ascii="Times New Roman" w:hAnsi="Times New Roman" w:cs="Times New Roman"/>
          <w:sz w:val="28"/>
          <w:szCs w:val="28"/>
        </w:rPr>
        <w:t>. Баланс гри</w:t>
      </w:r>
      <w:bookmarkEnd w:id="17"/>
    </w:p>
    <w:p w14:paraId="42B5717E" w14:textId="6B2C5707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b/>
          <w:bCs/>
          <w:sz w:val="28"/>
          <w:szCs w:val="28"/>
        </w:rPr>
        <w:t>RB3.1</w:t>
      </w:r>
      <w:r w:rsidR="003D5814" w:rsidRPr="003D58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55FD4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655FD4">
        <w:rPr>
          <w:rFonts w:ascii="Times New Roman" w:hAnsi="Times New Roman" w:cs="Times New Roman"/>
          <w:sz w:val="28"/>
          <w:szCs w:val="28"/>
        </w:rPr>
        <w:t xml:space="preserve"> Прогресивне збільшення складності хвиль</w:t>
      </w:r>
    </w:p>
    <w:p w14:paraId="45CFBBA6" w14:textId="6ECF4496" w:rsidR="00655FD4" w:rsidRPr="00655FD4" w:rsidRDefault="00655FD4" w:rsidP="00655FD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b/>
          <w:bCs/>
          <w:sz w:val="28"/>
          <w:szCs w:val="28"/>
        </w:rPr>
        <w:t>RB3.1</w:t>
      </w:r>
      <w:r w:rsidR="003D5814" w:rsidRPr="003D58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55FD4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Pr="00655FD4">
        <w:rPr>
          <w:rFonts w:ascii="Times New Roman" w:hAnsi="Times New Roman" w:cs="Times New Roman"/>
          <w:sz w:val="28"/>
          <w:szCs w:val="28"/>
        </w:rPr>
        <w:t xml:space="preserve"> Збалансованість вартості будівель та їх ефективності</w:t>
      </w:r>
    </w:p>
    <w:p w14:paraId="469F7293" w14:textId="6EB69DC3" w:rsidR="004E532B" w:rsidRPr="003D5814" w:rsidRDefault="00655FD4" w:rsidP="003D5814">
      <w:pPr>
        <w:tabs>
          <w:tab w:val="left" w:pos="14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FD4">
        <w:rPr>
          <w:rFonts w:ascii="Times New Roman" w:hAnsi="Times New Roman" w:cs="Times New Roman"/>
          <w:b/>
          <w:bCs/>
          <w:sz w:val="28"/>
          <w:szCs w:val="28"/>
        </w:rPr>
        <w:lastRenderedPageBreak/>
        <w:t>RB3.1</w:t>
      </w:r>
      <w:r w:rsidR="003D5814" w:rsidRPr="003D58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55FD4">
        <w:rPr>
          <w:rFonts w:ascii="Times New Roman" w:hAnsi="Times New Roman" w:cs="Times New Roman"/>
          <w:b/>
          <w:bCs/>
          <w:sz w:val="28"/>
          <w:szCs w:val="28"/>
        </w:rPr>
        <w:t>.3</w:t>
      </w:r>
      <w:r w:rsidRPr="00655FD4">
        <w:rPr>
          <w:rFonts w:ascii="Times New Roman" w:hAnsi="Times New Roman" w:cs="Times New Roman"/>
          <w:sz w:val="28"/>
          <w:szCs w:val="28"/>
        </w:rPr>
        <w:t xml:space="preserve"> Рівномірний розподіл ресурсів на карті</w:t>
      </w:r>
    </w:p>
    <w:sectPr w:rsidR="004E532B" w:rsidRPr="003D58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3C3231"/>
    <w:multiLevelType w:val="hybridMultilevel"/>
    <w:tmpl w:val="6B22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013FD"/>
    <w:multiLevelType w:val="hybridMultilevel"/>
    <w:tmpl w:val="8926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211202">
    <w:abstractNumId w:val="8"/>
  </w:num>
  <w:num w:numId="2" w16cid:durableId="226847220">
    <w:abstractNumId w:val="6"/>
  </w:num>
  <w:num w:numId="3" w16cid:durableId="1952736016">
    <w:abstractNumId w:val="5"/>
  </w:num>
  <w:num w:numId="4" w16cid:durableId="128909318">
    <w:abstractNumId w:val="4"/>
  </w:num>
  <w:num w:numId="5" w16cid:durableId="1245796704">
    <w:abstractNumId w:val="7"/>
  </w:num>
  <w:num w:numId="6" w16cid:durableId="236332087">
    <w:abstractNumId w:val="3"/>
  </w:num>
  <w:num w:numId="7" w16cid:durableId="2022972282">
    <w:abstractNumId w:val="2"/>
  </w:num>
  <w:num w:numId="8" w16cid:durableId="883177108">
    <w:abstractNumId w:val="1"/>
  </w:num>
  <w:num w:numId="9" w16cid:durableId="940072027">
    <w:abstractNumId w:val="0"/>
  </w:num>
  <w:num w:numId="10" w16cid:durableId="19011446">
    <w:abstractNumId w:val="10"/>
  </w:num>
  <w:num w:numId="11" w16cid:durableId="16419556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E20"/>
    <w:rsid w:val="0006063C"/>
    <w:rsid w:val="00066EB2"/>
    <w:rsid w:val="00091D7D"/>
    <w:rsid w:val="001202CF"/>
    <w:rsid w:val="0015074B"/>
    <w:rsid w:val="00156A15"/>
    <w:rsid w:val="0016415C"/>
    <w:rsid w:val="00204DFA"/>
    <w:rsid w:val="002627EF"/>
    <w:rsid w:val="00281248"/>
    <w:rsid w:val="0029639D"/>
    <w:rsid w:val="00296A54"/>
    <w:rsid w:val="00326F90"/>
    <w:rsid w:val="00340A9C"/>
    <w:rsid w:val="003D5814"/>
    <w:rsid w:val="003D5B4F"/>
    <w:rsid w:val="00431FA7"/>
    <w:rsid w:val="004E532B"/>
    <w:rsid w:val="00655FD4"/>
    <w:rsid w:val="00670940"/>
    <w:rsid w:val="00702AF0"/>
    <w:rsid w:val="008F30D4"/>
    <w:rsid w:val="009062DA"/>
    <w:rsid w:val="009368E8"/>
    <w:rsid w:val="00996A0C"/>
    <w:rsid w:val="00A31DA3"/>
    <w:rsid w:val="00AA1D8D"/>
    <w:rsid w:val="00AF1386"/>
    <w:rsid w:val="00B47730"/>
    <w:rsid w:val="00C57AFF"/>
    <w:rsid w:val="00CA08E8"/>
    <w:rsid w:val="00CB0664"/>
    <w:rsid w:val="00CF03ED"/>
    <w:rsid w:val="00D827F9"/>
    <w:rsid w:val="00E53D5A"/>
    <w:rsid w:val="00E86D24"/>
    <w:rsid w:val="00EA6AC5"/>
    <w:rsid w:val="00F47BDD"/>
    <w:rsid w:val="00FB73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D814E"/>
  <w14:defaultImageDpi w14:val="300"/>
  <w15:docId w15:val="{AF3790C4-9711-424F-9884-C961040B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96A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A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6A5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E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EB2"/>
    <w:rPr>
      <w:rFonts w:ascii="Consolas" w:hAnsi="Consolas"/>
      <w:sz w:val="20"/>
      <w:szCs w:val="20"/>
    </w:rPr>
  </w:style>
  <w:style w:type="character" w:customStyle="1" w:styleId="token">
    <w:name w:val="token"/>
    <w:basedOn w:val="DefaultParagraphFont"/>
    <w:rsid w:val="00655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HuGox _</cp:lastModifiedBy>
  <cp:revision>20</cp:revision>
  <dcterms:created xsi:type="dcterms:W3CDTF">2013-12-23T23:15:00Z</dcterms:created>
  <dcterms:modified xsi:type="dcterms:W3CDTF">2025-09-29T17:20:00Z</dcterms:modified>
  <cp:category/>
</cp:coreProperties>
</file>